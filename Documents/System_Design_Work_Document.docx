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CD29A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💼</w:t>
      </w:r>
      <w:r w:rsidRPr="00EC6F93">
        <w:rPr>
          <w:b/>
          <w:bCs/>
        </w:rPr>
        <w:t xml:space="preserve"> System Design Work Document</w:t>
      </w:r>
    </w:p>
    <w:p w14:paraId="57E81FCE" w14:textId="77777777" w:rsidR="00EC6F93" w:rsidRPr="00EC6F93" w:rsidRDefault="00EC6F93" w:rsidP="00EC6F93">
      <w:r w:rsidRPr="00EC6F93">
        <w:rPr>
          <w:b/>
          <w:bCs/>
        </w:rPr>
        <w:t>Project Title</w:t>
      </w:r>
      <w:r w:rsidRPr="00EC6F93">
        <w:t>: Customer Spending Analytics Dashboard</w:t>
      </w:r>
      <w:r w:rsidRPr="00EC6F93">
        <w:br/>
      </w:r>
      <w:r w:rsidRPr="00EC6F93">
        <w:rPr>
          <w:b/>
          <w:bCs/>
        </w:rPr>
        <w:t>Author</w:t>
      </w:r>
      <w:r w:rsidRPr="00EC6F93">
        <w:t>: Sankeerth Sridhar Narayan</w:t>
      </w:r>
      <w:r w:rsidRPr="00EC6F93">
        <w:br/>
      </w:r>
      <w:r w:rsidRPr="00EC6F93">
        <w:rPr>
          <w:b/>
          <w:bCs/>
        </w:rPr>
        <w:t>Version</w:t>
      </w:r>
      <w:r w:rsidRPr="00EC6F93">
        <w:t>: 1.0</w:t>
      </w:r>
      <w:r w:rsidRPr="00EC6F93">
        <w:br/>
      </w:r>
      <w:r w:rsidRPr="00EC6F93">
        <w:rPr>
          <w:b/>
          <w:bCs/>
        </w:rPr>
        <w:t>Date</w:t>
      </w:r>
      <w:r w:rsidRPr="00EC6F93">
        <w:t>: June 25, 2025</w:t>
      </w:r>
    </w:p>
    <w:p w14:paraId="7F191512" w14:textId="77777777" w:rsidR="00EC6F93" w:rsidRPr="00EC6F93" w:rsidRDefault="00EC6F93" w:rsidP="00EC6F93">
      <w:r w:rsidRPr="00EC6F93">
        <w:pict w14:anchorId="4C1DC850">
          <v:rect id="_x0000_i1091" style="width:0;height:1.5pt" o:hralign="center" o:hrstd="t" o:hr="t" fillcolor="#a0a0a0" stroked="f"/>
        </w:pict>
      </w:r>
    </w:p>
    <w:p w14:paraId="004A61AF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📌</w:t>
      </w:r>
      <w:r w:rsidRPr="00EC6F93">
        <w:rPr>
          <w:b/>
          <w:bCs/>
        </w:rPr>
        <w:t xml:space="preserve"> Project Overview</w:t>
      </w:r>
    </w:p>
    <w:p w14:paraId="409219B7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🎯</w:t>
      </w:r>
      <w:r w:rsidRPr="00EC6F93">
        <w:rPr>
          <w:b/>
          <w:bCs/>
        </w:rPr>
        <w:t xml:space="preserve"> Goal</w:t>
      </w:r>
    </w:p>
    <w:p w14:paraId="3FF16297" w14:textId="77777777" w:rsidR="00EC6F93" w:rsidRPr="00EC6F93" w:rsidRDefault="00EC6F93" w:rsidP="00EC6F93">
      <w:r w:rsidRPr="00EC6F93">
        <w:t>To build a complete sample full-stack analytics platform that allows a user to:</w:t>
      </w:r>
    </w:p>
    <w:p w14:paraId="2A600C4E" w14:textId="77777777" w:rsidR="00EC6F93" w:rsidRPr="00EC6F93" w:rsidRDefault="00EC6F93" w:rsidP="00EC6F93">
      <w:pPr>
        <w:numPr>
          <w:ilvl w:val="0"/>
          <w:numId w:val="10"/>
        </w:numPr>
      </w:pPr>
      <w:r w:rsidRPr="00EC6F93">
        <w:t>Log in</w:t>
      </w:r>
    </w:p>
    <w:p w14:paraId="41C4D0D2" w14:textId="77777777" w:rsidR="00EC6F93" w:rsidRPr="00EC6F93" w:rsidRDefault="00EC6F93" w:rsidP="00EC6F93">
      <w:pPr>
        <w:numPr>
          <w:ilvl w:val="0"/>
          <w:numId w:val="10"/>
        </w:numPr>
      </w:pPr>
      <w:r w:rsidRPr="00EC6F93">
        <w:t>View descriptive analytics dashboards on personal spending</w:t>
      </w:r>
    </w:p>
    <w:p w14:paraId="368BE2E1" w14:textId="77777777" w:rsidR="00EC6F93" w:rsidRPr="00EC6F93" w:rsidRDefault="00EC6F93" w:rsidP="00EC6F93">
      <w:pPr>
        <w:numPr>
          <w:ilvl w:val="0"/>
          <w:numId w:val="10"/>
        </w:numPr>
      </w:pPr>
      <w:r w:rsidRPr="00EC6F93">
        <w:t>Interact with transaction data (filter, summarize, visualize)</w:t>
      </w:r>
    </w:p>
    <w:p w14:paraId="2F8B9C5E" w14:textId="77777777" w:rsidR="00EC6F93" w:rsidRPr="00EC6F93" w:rsidRDefault="00EC6F93" w:rsidP="00EC6F93">
      <w:pPr>
        <w:numPr>
          <w:ilvl w:val="0"/>
          <w:numId w:val="10"/>
        </w:numPr>
      </w:pPr>
      <w:r w:rsidRPr="00EC6F93">
        <w:t xml:space="preserve">Experience a real-world engineering setup: frontend/backend/API integration, </w:t>
      </w:r>
      <w:proofErr w:type="spellStart"/>
      <w:r w:rsidRPr="00EC6F93">
        <w:t>Dockerized</w:t>
      </w:r>
      <w:proofErr w:type="spellEnd"/>
      <w:r w:rsidRPr="00EC6F93">
        <w:t xml:space="preserve"> services, GitHub Actions automation</w:t>
      </w:r>
    </w:p>
    <w:p w14:paraId="19FA98B1" w14:textId="77777777" w:rsidR="00EC6F93" w:rsidRPr="00EC6F93" w:rsidRDefault="00EC6F93" w:rsidP="00EC6F93">
      <w:r w:rsidRPr="00EC6F93">
        <w:t xml:space="preserve">This project is </w:t>
      </w:r>
      <w:r w:rsidRPr="00EC6F93">
        <w:rPr>
          <w:b/>
          <w:bCs/>
        </w:rPr>
        <w:t>not deployed</w:t>
      </w:r>
      <w:r w:rsidRPr="00EC6F93">
        <w:t xml:space="preserve"> but runs entirely </w:t>
      </w:r>
      <w:r w:rsidRPr="00EC6F93">
        <w:rPr>
          <w:b/>
          <w:bCs/>
        </w:rPr>
        <w:t>locally</w:t>
      </w:r>
      <w:r w:rsidRPr="00EC6F93">
        <w:t>, giving hands-on practice with modern development workflows, CI/CD, and scalable architecture.</w:t>
      </w:r>
    </w:p>
    <w:p w14:paraId="3DC09046" w14:textId="77777777" w:rsidR="00EC6F93" w:rsidRPr="00EC6F93" w:rsidRDefault="00EC6F93" w:rsidP="00EC6F93">
      <w:r w:rsidRPr="00EC6F93">
        <w:pict w14:anchorId="2D9A84BF">
          <v:rect id="_x0000_i1092" style="width:0;height:1.5pt" o:hralign="center" o:hrstd="t" o:hr="t" fillcolor="#a0a0a0" stroked="f"/>
        </w:pict>
      </w:r>
    </w:p>
    <w:p w14:paraId="1F6B9C55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🧱</w:t>
      </w:r>
      <w:r w:rsidRPr="00EC6F93">
        <w:rPr>
          <w:b/>
          <w:bCs/>
        </w:rPr>
        <w:t xml:space="preserve"> System Architecture</w:t>
      </w:r>
    </w:p>
    <w:p w14:paraId="7E59269E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⚙️</w:t>
      </w:r>
      <w:r w:rsidRPr="00EC6F93">
        <w:rPr>
          <w:b/>
          <w:bCs/>
        </w:rPr>
        <w:t xml:space="preserve"> Components:</w:t>
      </w:r>
    </w:p>
    <w:p w14:paraId="3D2B6F03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Frontend</w:t>
      </w:r>
      <w:r w:rsidRPr="00EC6F93">
        <w:t>: Built with Panel (Python) for interactive dashboards and charting</w:t>
      </w:r>
    </w:p>
    <w:p w14:paraId="464EAA6B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Backend</w:t>
      </w:r>
      <w:r w:rsidRPr="00EC6F93">
        <w:t xml:space="preserve">: </w:t>
      </w:r>
      <w:proofErr w:type="spellStart"/>
      <w:r w:rsidRPr="00EC6F93">
        <w:t>FastAPI</w:t>
      </w:r>
      <w:proofErr w:type="spellEnd"/>
      <w:r w:rsidRPr="00EC6F93">
        <w:t xml:space="preserve"> serving APIs for login, transaction data, and aggregated metrics</w:t>
      </w:r>
    </w:p>
    <w:p w14:paraId="52ECAD07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Database</w:t>
      </w:r>
      <w:r w:rsidRPr="00EC6F93">
        <w:t>: PostgreSQL container storing users and transaction data</w:t>
      </w:r>
    </w:p>
    <w:p w14:paraId="5CB6BD6F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APIs</w:t>
      </w:r>
      <w:r w:rsidRPr="00EC6F93">
        <w:t>:</w:t>
      </w:r>
    </w:p>
    <w:p w14:paraId="698E27A2" w14:textId="77777777" w:rsidR="00EC6F93" w:rsidRPr="00EC6F93" w:rsidRDefault="00EC6F93" w:rsidP="00EC6F93">
      <w:pPr>
        <w:numPr>
          <w:ilvl w:val="1"/>
          <w:numId w:val="11"/>
        </w:numPr>
      </w:pPr>
      <w:r w:rsidRPr="00EC6F93">
        <w:t>Internal: REST API for login, data retrieval, and analytics</w:t>
      </w:r>
    </w:p>
    <w:p w14:paraId="0D9369AA" w14:textId="77777777" w:rsidR="00EC6F93" w:rsidRPr="00EC6F93" w:rsidRDefault="00EC6F93" w:rsidP="00EC6F93">
      <w:pPr>
        <w:numPr>
          <w:ilvl w:val="1"/>
          <w:numId w:val="11"/>
        </w:numPr>
      </w:pPr>
      <w:r w:rsidRPr="00EC6F93">
        <w:t>External: Optionally pull simulated data from public APIs or use CSV</w:t>
      </w:r>
    </w:p>
    <w:p w14:paraId="6B49633D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Authentication</w:t>
      </w:r>
      <w:r w:rsidRPr="00EC6F93">
        <w:t>: Basic JWT authentication (simulated users)</w:t>
      </w:r>
    </w:p>
    <w:p w14:paraId="79711C1C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Containerization</w:t>
      </w:r>
      <w:r w:rsidRPr="00EC6F93">
        <w:t>: Docker Compose for local orchestration</w:t>
      </w:r>
    </w:p>
    <w:p w14:paraId="03504F3E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t>CI/CD</w:t>
      </w:r>
      <w:r w:rsidRPr="00EC6F93">
        <w:t>: GitHub Actions pipeline to run tests, lint checks, and validate builds</w:t>
      </w:r>
    </w:p>
    <w:p w14:paraId="3AFCB4BF" w14:textId="77777777" w:rsidR="00EC6F93" w:rsidRPr="00EC6F93" w:rsidRDefault="00EC6F93" w:rsidP="00EC6F93">
      <w:pPr>
        <w:numPr>
          <w:ilvl w:val="0"/>
          <w:numId w:val="11"/>
        </w:numPr>
      </w:pPr>
      <w:r w:rsidRPr="00EC6F93">
        <w:rPr>
          <w:b/>
          <w:bCs/>
        </w:rPr>
        <w:lastRenderedPageBreak/>
        <w:t>Version Control</w:t>
      </w:r>
      <w:r w:rsidRPr="00EC6F93">
        <w:t>: Git with feature branch strategy (dev, test, main)</w:t>
      </w:r>
    </w:p>
    <w:p w14:paraId="0BAED836" w14:textId="77777777" w:rsidR="00EC6F93" w:rsidRPr="00EC6F93" w:rsidRDefault="00EC6F93" w:rsidP="00EC6F93">
      <w:r w:rsidRPr="00EC6F93">
        <w:pict w14:anchorId="1BE36B81">
          <v:rect id="_x0000_i1093" style="width:0;height:1.5pt" o:hralign="center" o:hrstd="t" o:hr="t" fillcolor="#a0a0a0" stroked="f"/>
        </w:pict>
      </w:r>
    </w:p>
    <w:p w14:paraId="4DA94B69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🗺️</w:t>
      </w:r>
      <w:r w:rsidRPr="00EC6F93">
        <w:rPr>
          <w:b/>
          <w:bCs/>
        </w:rPr>
        <w:t xml:space="preserve"> Architecture Diagram</w:t>
      </w:r>
    </w:p>
    <w:p w14:paraId="72BED308" w14:textId="77777777" w:rsidR="00EC6F93" w:rsidRPr="00EC6F93" w:rsidRDefault="00EC6F93" w:rsidP="00EC6F93">
      <w:proofErr w:type="spellStart"/>
      <w:r w:rsidRPr="00EC6F93">
        <w:t>pgsql</w:t>
      </w:r>
      <w:proofErr w:type="spellEnd"/>
    </w:p>
    <w:p w14:paraId="1DB2DC95" w14:textId="77777777" w:rsidR="00EC6F93" w:rsidRPr="00EC6F93" w:rsidRDefault="00EC6F93" w:rsidP="00EC6F93">
      <w:proofErr w:type="spellStart"/>
      <w:r w:rsidRPr="00EC6F93">
        <w:t>CopyEdit</w:t>
      </w:r>
      <w:proofErr w:type="spellEnd"/>
    </w:p>
    <w:p w14:paraId="71C51193" w14:textId="77777777" w:rsidR="00EC6F93" w:rsidRPr="00EC6F93" w:rsidRDefault="00EC6F93" w:rsidP="00EC6F93">
      <w:r w:rsidRPr="00EC6F93">
        <w:t xml:space="preserve">                 ┌─────────────┐</w:t>
      </w:r>
    </w:p>
    <w:p w14:paraId="30401F40" w14:textId="77777777" w:rsidR="00EC6F93" w:rsidRPr="00EC6F93" w:rsidRDefault="00EC6F93" w:rsidP="00EC6F93">
      <w:r w:rsidRPr="00EC6F93">
        <w:t xml:space="preserve">                 │   Panel </w:t>
      </w:r>
      <w:proofErr w:type="gramStart"/>
      <w:r w:rsidRPr="00EC6F93">
        <w:t>UI  │</w:t>
      </w:r>
      <w:proofErr w:type="gramEnd"/>
      <w:r w:rsidRPr="00EC6F93">
        <w:t xml:space="preserve">  ← Frontend (Python)</w:t>
      </w:r>
    </w:p>
    <w:p w14:paraId="26FBB4FD" w14:textId="77777777" w:rsidR="00EC6F93" w:rsidRPr="00EC6F93" w:rsidRDefault="00EC6F93" w:rsidP="00EC6F93">
      <w:r w:rsidRPr="00EC6F93">
        <w:t xml:space="preserve">                 └──────┬──────┘</w:t>
      </w:r>
    </w:p>
    <w:p w14:paraId="215B267A" w14:textId="77777777" w:rsidR="00EC6F93" w:rsidRPr="00EC6F93" w:rsidRDefault="00EC6F93" w:rsidP="00EC6F93">
      <w:r w:rsidRPr="00EC6F93">
        <w:t xml:space="preserve">                        │ HTTP (fetch/chart update)</w:t>
      </w:r>
    </w:p>
    <w:p w14:paraId="40DFE49F" w14:textId="77777777" w:rsidR="00EC6F93" w:rsidRPr="00EC6F93" w:rsidRDefault="00EC6F93" w:rsidP="00EC6F93">
      <w:r w:rsidRPr="00EC6F93">
        <w:t xml:space="preserve">                        ▼</w:t>
      </w:r>
    </w:p>
    <w:p w14:paraId="68527A7B" w14:textId="77777777" w:rsidR="00EC6F93" w:rsidRPr="00EC6F93" w:rsidRDefault="00EC6F93" w:rsidP="00EC6F93">
      <w:r w:rsidRPr="00EC6F93">
        <w:t xml:space="preserve">                 ┌──────────────┐</w:t>
      </w:r>
    </w:p>
    <w:p w14:paraId="3F31AEE7" w14:textId="77777777" w:rsidR="00EC6F93" w:rsidRPr="00EC6F93" w:rsidRDefault="00EC6F93" w:rsidP="00EC6F93">
      <w:r w:rsidRPr="00EC6F93">
        <w:t xml:space="preserve">                 │   </w:t>
      </w:r>
      <w:proofErr w:type="spellStart"/>
      <w:r w:rsidRPr="00EC6F93">
        <w:t>FastAPI</w:t>
      </w:r>
      <w:proofErr w:type="spellEnd"/>
      <w:r w:rsidRPr="00EC6F93">
        <w:t xml:space="preserve">    </w:t>
      </w:r>
      <w:proofErr w:type="gramStart"/>
      <w:r w:rsidRPr="00EC6F93">
        <w:t>│  ←</w:t>
      </w:r>
      <w:proofErr w:type="gramEnd"/>
      <w:r w:rsidRPr="00EC6F93">
        <w:t xml:space="preserve"> Backend</w:t>
      </w:r>
    </w:p>
    <w:p w14:paraId="700FB52C" w14:textId="77777777" w:rsidR="00EC6F93" w:rsidRPr="00EC6F93" w:rsidRDefault="00EC6F93" w:rsidP="00EC6F93">
      <w:r w:rsidRPr="00EC6F93">
        <w:t xml:space="preserve">                 └──────┬───────┘</w:t>
      </w:r>
    </w:p>
    <w:p w14:paraId="25A65059" w14:textId="77777777" w:rsidR="00EC6F93" w:rsidRPr="00EC6F93" w:rsidRDefault="00EC6F93" w:rsidP="00EC6F93">
      <w:r w:rsidRPr="00EC6F93">
        <w:t xml:space="preserve">                        │ </w:t>
      </w:r>
      <w:proofErr w:type="spellStart"/>
      <w:r w:rsidRPr="00EC6F93">
        <w:t>SQLAlchemy</w:t>
      </w:r>
      <w:proofErr w:type="spellEnd"/>
      <w:r w:rsidRPr="00EC6F93">
        <w:t xml:space="preserve"> ORM</w:t>
      </w:r>
    </w:p>
    <w:p w14:paraId="78652771" w14:textId="77777777" w:rsidR="00EC6F93" w:rsidRPr="00EC6F93" w:rsidRDefault="00EC6F93" w:rsidP="00EC6F93">
      <w:r w:rsidRPr="00EC6F93">
        <w:t xml:space="preserve">                        ▼</w:t>
      </w:r>
    </w:p>
    <w:p w14:paraId="5BA71455" w14:textId="77777777" w:rsidR="00EC6F93" w:rsidRPr="00EC6F93" w:rsidRDefault="00EC6F93" w:rsidP="00EC6F93">
      <w:r w:rsidRPr="00EC6F93">
        <w:t xml:space="preserve">                 ┌──────────────┐</w:t>
      </w:r>
    </w:p>
    <w:p w14:paraId="33C3EB81" w14:textId="77777777" w:rsidR="00EC6F93" w:rsidRPr="00EC6F93" w:rsidRDefault="00EC6F93" w:rsidP="00EC6F93">
      <w:r w:rsidRPr="00EC6F93">
        <w:t xml:space="preserve">                 │ PostgreSQL DB</w:t>
      </w:r>
      <w:proofErr w:type="gramStart"/>
      <w:r w:rsidRPr="00EC6F93">
        <w:t>│  ←</w:t>
      </w:r>
      <w:proofErr w:type="gramEnd"/>
      <w:r w:rsidRPr="00EC6F93">
        <w:t xml:space="preserve"> Structured transaction data</w:t>
      </w:r>
    </w:p>
    <w:p w14:paraId="7E2E798B" w14:textId="77777777" w:rsidR="00EC6F93" w:rsidRPr="00EC6F93" w:rsidRDefault="00EC6F93" w:rsidP="00EC6F93">
      <w:r w:rsidRPr="00EC6F93">
        <w:t xml:space="preserve">                 └──────────────┘</w:t>
      </w:r>
    </w:p>
    <w:p w14:paraId="57F9C6DA" w14:textId="77777777" w:rsidR="00EC6F93" w:rsidRPr="00EC6F93" w:rsidRDefault="00EC6F93" w:rsidP="00EC6F93">
      <w:r w:rsidRPr="00EC6F93">
        <w:pict w14:anchorId="7E9FFEB7">
          <v:rect id="_x0000_i1094" style="width:0;height:1.5pt" o:hralign="center" o:hrstd="t" o:hr="t" fillcolor="#a0a0a0" stroked="f"/>
        </w:pict>
      </w:r>
    </w:p>
    <w:p w14:paraId="244E6EB1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🔧</w:t>
      </w:r>
      <w:r w:rsidRPr="00EC6F93">
        <w:rPr>
          <w:b/>
          <w:bCs/>
        </w:rPr>
        <w:t xml:space="preserve">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774"/>
        <w:gridCol w:w="5309"/>
      </w:tblGrid>
      <w:tr w:rsidR="00EC6F93" w:rsidRPr="00EC6F93" w14:paraId="11DAEC84" w14:textId="77777777" w:rsidTr="00EC6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93971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71D8648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2B55717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Purpose / Justification</w:t>
            </w:r>
          </w:p>
        </w:tc>
      </w:tr>
      <w:tr w:rsidR="00EC6F93" w:rsidRPr="00EC6F93" w14:paraId="4CEBE7B7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51A8" w14:textId="77777777" w:rsidR="00EC6F93" w:rsidRPr="00EC6F93" w:rsidRDefault="00EC6F93" w:rsidP="00EC6F93">
            <w:r w:rsidRPr="00EC6F93">
              <w:t>Frontend</w:t>
            </w:r>
          </w:p>
        </w:tc>
        <w:tc>
          <w:tcPr>
            <w:tcW w:w="0" w:type="auto"/>
            <w:vAlign w:val="center"/>
            <w:hideMark/>
          </w:tcPr>
          <w:p w14:paraId="05395B5F" w14:textId="77777777" w:rsidR="00EC6F93" w:rsidRPr="00EC6F93" w:rsidRDefault="00EC6F93" w:rsidP="00EC6F93">
            <w:r w:rsidRPr="00EC6F93">
              <w:t>Panel</w:t>
            </w:r>
          </w:p>
        </w:tc>
        <w:tc>
          <w:tcPr>
            <w:tcW w:w="0" w:type="auto"/>
            <w:vAlign w:val="center"/>
            <w:hideMark/>
          </w:tcPr>
          <w:p w14:paraId="04730DFA" w14:textId="77777777" w:rsidR="00EC6F93" w:rsidRPr="00EC6F93" w:rsidRDefault="00EC6F93" w:rsidP="00EC6F93">
            <w:r w:rsidRPr="00EC6F93">
              <w:t>Pythonic dashboard building with Bokeh-style interactivity</w:t>
            </w:r>
          </w:p>
        </w:tc>
      </w:tr>
      <w:tr w:rsidR="00EC6F93" w:rsidRPr="00EC6F93" w14:paraId="0BEE1685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44A7" w14:textId="77777777" w:rsidR="00EC6F93" w:rsidRPr="00EC6F93" w:rsidRDefault="00EC6F93" w:rsidP="00EC6F93">
            <w:r w:rsidRPr="00EC6F93">
              <w:t>Backend</w:t>
            </w:r>
          </w:p>
        </w:tc>
        <w:tc>
          <w:tcPr>
            <w:tcW w:w="0" w:type="auto"/>
            <w:vAlign w:val="center"/>
            <w:hideMark/>
          </w:tcPr>
          <w:p w14:paraId="5DC78718" w14:textId="77777777" w:rsidR="00EC6F93" w:rsidRPr="00EC6F93" w:rsidRDefault="00EC6F93" w:rsidP="00EC6F93">
            <w:proofErr w:type="spellStart"/>
            <w:r w:rsidRPr="00EC6F93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6880C" w14:textId="77777777" w:rsidR="00EC6F93" w:rsidRPr="00EC6F93" w:rsidRDefault="00EC6F93" w:rsidP="00EC6F93">
            <w:r w:rsidRPr="00EC6F93">
              <w:t>Fast, async, and modern API server</w:t>
            </w:r>
          </w:p>
        </w:tc>
      </w:tr>
      <w:tr w:rsidR="00EC6F93" w:rsidRPr="00EC6F93" w14:paraId="2D01CD4B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9DD8" w14:textId="77777777" w:rsidR="00EC6F93" w:rsidRPr="00EC6F93" w:rsidRDefault="00EC6F93" w:rsidP="00EC6F93">
            <w:r w:rsidRPr="00EC6F93">
              <w:t>Database</w:t>
            </w:r>
          </w:p>
        </w:tc>
        <w:tc>
          <w:tcPr>
            <w:tcW w:w="0" w:type="auto"/>
            <w:vAlign w:val="center"/>
            <w:hideMark/>
          </w:tcPr>
          <w:p w14:paraId="5BCE43C7" w14:textId="77777777" w:rsidR="00EC6F93" w:rsidRPr="00EC6F93" w:rsidRDefault="00EC6F93" w:rsidP="00EC6F93">
            <w:r w:rsidRPr="00EC6F93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130B211B" w14:textId="77777777" w:rsidR="00EC6F93" w:rsidRPr="00EC6F93" w:rsidRDefault="00EC6F93" w:rsidP="00EC6F93">
            <w:r w:rsidRPr="00EC6F93">
              <w:t>Structured storage with transaction &amp; user relationships</w:t>
            </w:r>
          </w:p>
        </w:tc>
      </w:tr>
      <w:tr w:rsidR="00EC6F93" w:rsidRPr="00EC6F93" w14:paraId="77BF5E0E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90D6" w14:textId="77777777" w:rsidR="00EC6F93" w:rsidRPr="00EC6F93" w:rsidRDefault="00EC6F93" w:rsidP="00EC6F93">
            <w:r w:rsidRPr="00EC6F93">
              <w:lastRenderedPageBreak/>
              <w:t>Auth</w:t>
            </w:r>
          </w:p>
        </w:tc>
        <w:tc>
          <w:tcPr>
            <w:tcW w:w="0" w:type="auto"/>
            <w:vAlign w:val="center"/>
            <w:hideMark/>
          </w:tcPr>
          <w:p w14:paraId="241A2C5F" w14:textId="77777777" w:rsidR="00EC6F93" w:rsidRPr="00EC6F93" w:rsidRDefault="00EC6F93" w:rsidP="00EC6F93">
            <w:r w:rsidRPr="00EC6F93">
              <w:t>JWT (simulated)</w:t>
            </w:r>
          </w:p>
        </w:tc>
        <w:tc>
          <w:tcPr>
            <w:tcW w:w="0" w:type="auto"/>
            <w:vAlign w:val="center"/>
            <w:hideMark/>
          </w:tcPr>
          <w:p w14:paraId="1B250F0E" w14:textId="77777777" w:rsidR="00EC6F93" w:rsidRPr="00EC6F93" w:rsidRDefault="00EC6F93" w:rsidP="00EC6F93">
            <w:r w:rsidRPr="00EC6F93">
              <w:t>Lightweight token-based login</w:t>
            </w:r>
          </w:p>
        </w:tc>
      </w:tr>
      <w:tr w:rsidR="00EC6F93" w:rsidRPr="00EC6F93" w14:paraId="0806F456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345A" w14:textId="77777777" w:rsidR="00EC6F93" w:rsidRPr="00EC6F93" w:rsidRDefault="00EC6F93" w:rsidP="00EC6F93">
            <w:r w:rsidRPr="00EC6F93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1B4D1E84" w14:textId="77777777" w:rsidR="00EC6F93" w:rsidRPr="00EC6F93" w:rsidRDefault="00EC6F93" w:rsidP="00EC6F93">
            <w:r w:rsidRPr="00EC6F93">
              <w:t>Docker + Compose</w:t>
            </w:r>
          </w:p>
        </w:tc>
        <w:tc>
          <w:tcPr>
            <w:tcW w:w="0" w:type="auto"/>
            <w:vAlign w:val="center"/>
            <w:hideMark/>
          </w:tcPr>
          <w:p w14:paraId="78985BCE" w14:textId="77777777" w:rsidR="00EC6F93" w:rsidRPr="00EC6F93" w:rsidRDefault="00EC6F93" w:rsidP="00EC6F93">
            <w:r w:rsidRPr="00EC6F93">
              <w:t>Easy local orchestration of multiple services</w:t>
            </w:r>
          </w:p>
        </w:tc>
      </w:tr>
      <w:tr w:rsidR="00EC6F93" w:rsidRPr="00EC6F93" w14:paraId="5E15A60F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3C85" w14:textId="77777777" w:rsidR="00EC6F93" w:rsidRPr="00EC6F93" w:rsidRDefault="00EC6F93" w:rsidP="00EC6F93">
            <w:r w:rsidRPr="00EC6F93">
              <w:t>CI/CD</w:t>
            </w:r>
          </w:p>
        </w:tc>
        <w:tc>
          <w:tcPr>
            <w:tcW w:w="0" w:type="auto"/>
            <w:vAlign w:val="center"/>
            <w:hideMark/>
          </w:tcPr>
          <w:p w14:paraId="3B96736A" w14:textId="77777777" w:rsidR="00EC6F93" w:rsidRPr="00EC6F93" w:rsidRDefault="00EC6F93" w:rsidP="00EC6F93">
            <w:r w:rsidRPr="00EC6F93"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15D66CB9" w14:textId="77777777" w:rsidR="00EC6F93" w:rsidRPr="00EC6F93" w:rsidRDefault="00EC6F93" w:rsidP="00EC6F93">
            <w:r w:rsidRPr="00EC6F93">
              <w:t>Automated linting, testing, and build checks</w:t>
            </w:r>
          </w:p>
        </w:tc>
      </w:tr>
      <w:tr w:rsidR="00EC6F93" w:rsidRPr="00EC6F93" w14:paraId="1449BC66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77C5" w14:textId="77777777" w:rsidR="00EC6F93" w:rsidRPr="00EC6F93" w:rsidRDefault="00EC6F93" w:rsidP="00EC6F93">
            <w:r w:rsidRPr="00EC6F93">
              <w:t>Git Strategy</w:t>
            </w:r>
          </w:p>
        </w:tc>
        <w:tc>
          <w:tcPr>
            <w:tcW w:w="0" w:type="auto"/>
            <w:vAlign w:val="center"/>
            <w:hideMark/>
          </w:tcPr>
          <w:p w14:paraId="644FB71A" w14:textId="77777777" w:rsidR="00EC6F93" w:rsidRPr="00EC6F93" w:rsidRDefault="00EC6F93" w:rsidP="00EC6F93">
            <w:r w:rsidRPr="00EC6F93">
              <w:t>Git + Branching</w:t>
            </w:r>
          </w:p>
        </w:tc>
        <w:tc>
          <w:tcPr>
            <w:tcW w:w="0" w:type="auto"/>
            <w:vAlign w:val="center"/>
            <w:hideMark/>
          </w:tcPr>
          <w:p w14:paraId="61304812" w14:textId="77777777" w:rsidR="00EC6F93" w:rsidRPr="00EC6F93" w:rsidRDefault="00EC6F93" w:rsidP="00EC6F93">
            <w:r w:rsidRPr="00EC6F93">
              <w:t>Standard feature-branch + PR workflow</w:t>
            </w:r>
          </w:p>
        </w:tc>
      </w:tr>
    </w:tbl>
    <w:p w14:paraId="6BCD5112" w14:textId="77777777" w:rsidR="00EC6F93" w:rsidRPr="00EC6F93" w:rsidRDefault="00EC6F93" w:rsidP="00EC6F93">
      <w:r w:rsidRPr="00EC6F93">
        <w:pict w14:anchorId="5AFB9DED">
          <v:rect id="_x0000_i1095" style="width:0;height:1.5pt" o:hralign="center" o:hrstd="t" o:hr="t" fillcolor="#a0a0a0" stroked="f"/>
        </w:pict>
      </w:r>
    </w:p>
    <w:p w14:paraId="3EAC0C56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🔄</w:t>
      </w:r>
      <w:r w:rsidRPr="00EC6F93">
        <w:rPr>
          <w:b/>
          <w:bCs/>
        </w:rPr>
        <w:t xml:space="preserve"> User Journey</w:t>
      </w:r>
    </w:p>
    <w:p w14:paraId="69620F30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🧍</w:t>
      </w:r>
      <w:r w:rsidRPr="00EC6F93">
        <w:rPr>
          <w:b/>
          <w:bCs/>
        </w:rPr>
        <w:t xml:space="preserve"> 1. Login</w:t>
      </w:r>
    </w:p>
    <w:p w14:paraId="71ED9D5E" w14:textId="77777777" w:rsidR="00EC6F93" w:rsidRPr="00EC6F93" w:rsidRDefault="00EC6F93" w:rsidP="00EC6F93">
      <w:pPr>
        <w:numPr>
          <w:ilvl w:val="0"/>
          <w:numId w:val="12"/>
        </w:numPr>
      </w:pPr>
      <w:r w:rsidRPr="00EC6F93">
        <w:t>User enters username/password</w:t>
      </w:r>
    </w:p>
    <w:p w14:paraId="43BB25CB" w14:textId="77777777" w:rsidR="00EC6F93" w:rsidRPr="00EC6F93" w:rsidRDefault="00EC6F93" w:rsidP="00EC6F93">
      <w:pPr>
        <w:numPr>
          <w:ilvl w:val="0"/>
          <w:numId w:val="12"/>
        </w:numPr>
      </w:pPr>
      <w:r w:rsidRPr="00EC6F93">
        <w:t>Backend validates and issues a token</w:t>
      </w:r>
    </w:p>
    <w:p w14:paraId="7DA5C651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📊</w:t>
      </w:r>
      <w:r w:rsidRPr="00EC6F93">
        <w:rPr>
          <w:b/>
          <w:bCs/>
        </w:rPr>
        <w:t xml:space="preserve"> 2. Dashboard</w:t>
      </w:r>
    </w:p>
    <w:p w14:paraId="5BB60F01" w14:textId="77777777" w:rsidR="00EC6F93" w:rsidRPr="00EC6F93" w:rsidRDefault="00EC6F93" w:rsidP="00EC6F93">
      <w:pPr>
        <w:numPr>
          <w:ilvl w:val="0"/>
          <w:numId w:val="13"/>
        </w:numPr>
      </w:pPr>
      <w:r w:rsidRPr="00EC6F93">
        <w:t>User lands on dashboard</w:t>
      </w:r>
    </w:p>
    <w:p w14:paraId="726A83AF" w14:textId="77777777" w:rsidR="00EC6F93" w:rsidRPr="00EC6F93" w:rsidRDefault="00EC6F93" w:rsidP="00EC6F93">
      <w:pPr>
        <w:numPr>
          <w:ilvl w:val="0"/>
          <w:numId w:val="13"/>
        </w:numPr>
      </w:pPr>
      <w:r w:rsidRPr="00EC6F93">
        <w:t>Panel requests analytics via API</w:t>
      </w:r>
    </w:p>
    <w:p w14:paraId="7B4AC71C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📁</w:t>
      </w:r>
      <w:r w:rsidRPr="00EC6F93">
        <w:rPr>
          <w:b/>
          <w:bCs/>
        </w:rPr>
        <w:t xml:space="preserve"> 3. Filters &amp; Interaction</w:t>
      </w:r>
    </w:p>
    <w:p w14:paraId="7EC564CB" w14:textId="77777777" w:rsidR="00EC6F93" w:rsidRPr="00EC6F93" w:rsidRDefault="00EC6F93" w:rsidP="00EC6F93">
      <w:pPr>
        <w:numPr>
          <w:ilvl w:val="0"/>
          <w:numId w:val="14"/>
        </w:numPr>
      </w:pPr>
      <w:r w:rsidRPr="00EC6F93">
        <w:t>Filters: date range, categories, amount</w:t>
      </w:r>
    </w:p>
    <w:p w14:paraId="75B8C80A" w14:textId="77777777" w:rsidR="00EC6F93" w:rsidRPr="00EC6F93" w:rsidRDefault="00EC6F93" w:rsidP="00EC6F93">
      <w:pPr>
        <w:numPr>
          <w:ilvl w:val="0"/>
          <w:numId w:val="14"/>
        </w:numPr>
      </w:pPr>
      <w:r w:rsidRPr="00EC6F93">
        <w:t>Panel calls backend /transactions and /metrics endpoints</w:t>
      </w:r>
    </w:p>
    <w:p w14:paraId="4CDF110E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📈</w:t>
      </w:r>
      <w:r w:rsidRPr="00EC6F93">
        <w:rPr>
          <w:b/>
          <w:bCs/>
        </w:rPr>
        <w:t xml:space="preserve"> 4. Visualization</w:t>
      </w:r>
    </w:p>
    <w:p w14:paraId="249E35CE" w14:textId="77777777" w:rsidR="00EC6F93" w:rsidRPr="00EC6F93" w:rsidRDefault="00EC6F93" w:rsidP="00EC6F93">
      <w:pPr>
        <w:numPr>
          <w:ilvl w:val="0"/>
          <w:numId w:val="15"/>
        </w:numPr>
      </w:pPr>
      <w:r w:rsidRPr="00EC6F93">
        <w:t>Metrics shown:</w:t>
      </w:r>
    </w:p>
    <w:p w14:paraId="6482F301" w14:textId="77777777" w:rsidR="00EC6F93" w:rsidRPr="00EC6F93" w:rsidRDefault="00EC6F93" w:rsidP="00EC6F93">
      <w:pPr>
        <w:numPr>
          <w:ilvl w:val="1"/>
          <w:numId w:val="15"/>
        </w:numPr>
      </w:pPr>
      <w:r w:rsidRPr="00EC6F93">
        <w:t>Total Spend</w:t>
      </w:r>
    </w:p>
    <w:p w14:paraId="0EB15F08" w14:textId="77777777" w:rsidR="00EC6F93" w:rsidRPr="00EC6F93" w:rsidRDefault="00EC6F93" w:rsidP="00EC6F93">
      <w:pPr>
        <w:numPr>
          <w:ilvl w:val="1"/>
          <w:numId w:val="15"/>
        </w:numPr>
      </w:pPr>
      <w:r w:rsidRPr="00EC6F93">
        <w:t>Average Monthly Spend</w:t>
      </w:r>
    </w:p>
    <w:p w14:paraId="45977E70" w14:textId="77777777" w:rsidR="00EC6F93" w:rsidRPr="00EC6F93" w:rsidRDefault="00EC6F93" w:rsidP="00EC6F93">
      <w:pPr>
        <w:numPr>
          <w:ilvl w:val="1"/>
          <w:numId w:val="15"/>
        </w:numPr>
      </w:pPr>
      <w:r w:rsidRPr="00EC6F93">
        <w:t>Top Categories (Pie Chart)</w:t>
      </w:r>
    </w:p>
    <w:p w14:paraId="5FDA61EE" w14:textId="77777777" w:rsidR="00EC6F93" w:rsidRPr="00EC6F93" w:rsidRDefault="00EC6F93" w:rsidP="00EC6F93">
      <w:pPr>
        <w:numPr>
          <w:ilvl w:val="1"/>
          <w:numId w:val="15"/>
        </w:numPr>
      </w:pPr>
      <w:r w:rsidRPr="00EC6F93">
        <w:t>Spend Over Time (Line/Bar Chart)</w:t>
      </w:r>
    </w:p>
    <w:p w14:paraId="57EBE018" w14:textId="77777777" w:rsidR="00EC6F93" w:rsidRPr="00EC6F93" w:rsidRDefault="00EC6F93" w:rsidP="00EC6F93">
      <w:r w:rsidRPr="00EC6F93">
        <w:pict w14:anchorId="01E67939">
          <v:rect id="_x0000_i1096" style="width:0;height:1.5pt" o:hralign="center" o:hrstd="t" o:hr="t" fillcolor="#a0a0a0" stroked="f"/>
        </w:pict>
      </w:r>
    </w:p>
    <w:p w14:paraId="0F00E37F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🧾</w:t>
      </w:r>
      <w:r w:rsidRPr="00EC6F93">
        <w:rPr>
          <w:b/>
          <w:bCs/>
        </w:rPr>
        <w:t xml:space="preserve"> API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832"/>
        <w:gridCol w:w="1902"/>
        <w:gridCol w:w="1078"/>
        <w:gridCol w:w="2494"/>
        <w:gridCol w:w="1075"/>
      </w:tblGrid>
      <w:tr w:rsidR="00EC6F93" w:rsidRPr="00EC6F93" w14:paraId="3D31470E" w14:textId="77777777" w:rsidTr="00EC6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42C65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lastRenderedPageBreak/>
              <w:t>Endpoint</w:t>
            </w:r>
          </w:p>
        </w:tc>
        <w:tc>
          <w:tcPr>
            <w:tcW w:w="0" w:type="auto"/>
            <w:vAlign w:val="center"/>
            <w:hideMark/>
          </w:tcPr>
          <w:p w14:paraId="76C7ED70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EECDE37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15DFFD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Requires Auth</w:t>
            </w:r>
          </w:p>
        </w:tc>
        <w:tc>
          <w:tcPr>
            <w:tcW w:w="0" w:type="auto"/>
            <w:vAlign w:val="center"/>
            <w:hideMark/>
          </w:tcPr>
          <w:p w14:paraId="323EB810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Input / Params</w:t>
            </w:r>
          </w:p>
        </w:tc>
        <w:tc>
          <w:tcPr>
            <w:tcW w:w="0" w:type="auto"/>
            <w:vAlign w:val="center"/>
            <w:hideMark/>
          </w:tcPr>
          <w:p w14:paraId="2B281EC5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Response</w:t>
            </w:r>
          </w:p>
        </w:tc>
      </w:tr>
      <w:tr w:rsidR="00EC6F93" w:rsidRPr="00EC6F93" w14:paraId="62BED33F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B59C" w14:textId="77777777" w:rsidR="00EC6F93" w:rsidRPr="00EC6F93" w:rsidRDefault="00EC6F93" w:rsidP="00EC6F93">
            <w:r w:rsidRPr="00EC6F93">
              <w:t>/</w:t>
            </w:r>
            <w:proofErr w:type="gramStart"/>
            <w:r w:rsidRPr="00EC6F93"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C66ED21" w14:textId="77777777" w:rsidR="00EC6F93" w:rsidRPr="00EC6F93" w:rsidRDefault="00EC6F93" w:rsidP="00EC6F93">
            <w:r w:rsidRPr="00EC6F93">
              <w:t>POST</w:t>
            </w:r>
          </w:p>
        </w:tc>
        <w:tc>
          <w:tcPr>
            <w:tcW w:w="0" w:type="auto"/>
            <w:vAlign w:val="center"/>
            <w:hideMark/>
          </w:tcPr>
          <w:p w14:paraId="63A3BB17" w14:textId="77777777" w:rsidR="00EC6F93" w:rsidRPr="00EC6F93" w:rsidRDefault="00EC6F93" w:rsidP="00EC6F93">
            <w:r w:rsidRPr="00EC6F93">
              <w:t>Authenticate user</w:t>
            </w:r>
          </w:p>
        </w:tc>
        <w:tc>
          <w:tcPr>
            <w:tcW w:w="0" w:type="auto"/>
            <w:vAlign w:val="center"/>
            <w:hideMark/>
          </w:tcPr>
          <w:p w14:paraId="1B4D52B9" w14:textId="77777777" w:rsidR="00EC6F93" w:rsidRPr="00EC6F93" w:rsidRDefault="00EC6F93" w:rsidP="00EC6F93">
            <w:r w:rsidRPr="00EC6F93">
              <w:rPr>
                <w:rFonts w:ascii="Segoe UI Emoji" w:hAnsi="Segoe UI Emoji" w:cs="Segoe UI Emoji"/>
              </w:rPr>
              <w:t>❌</w:t>
            </w:r>
            <w:r w:rsidRPr="00EC6F9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06B563B" w14:textId="77777777" w:rsidR="00EC6F93" w:rsidRPr="00EC6F93" w:rsidRDefault="00EC6F93" w:rsidP="00EC6F93">
            <w:r w:rsidRPr="00EC6F93">
              <w:t>JSON (username/password)</w:t>
            </w:r>
          </w:p>
        </w:tc>
        <w:tc>
          <w:tcPr>
            <w:tcW w:w="0" w:type="auto"/>
            <w:vAlign w:val="center"/>
            <w:hideMark/>
          </w:tcPr>
          <w:p w14:paraId="30D7D2CD" w14:textId="77777777" w:rsidR="00EC6F93" w:rsidRPr="00EC6F93" w:rsidRDefault="00EC6F93" w:rsidP="00EC6F93">
            <w:r w:rsidRPr="00EC6F93">
              <w:t>Token</w:t>
            </w:r>
          </w:p>
        </w:tc>
      </w:tr>
      <w:tr w:rsidR="00EC6F93" w:rsidRPr="00EC6F93" w14:paraId="48508D70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AF5E2" w14:textId="77777777" w:rsidR="00EC6F93" w:rsidRPr="00EC6F93" w:rsidRDefault="00EC6F93" w:rsidP="00EC6F93">
            <w:r w:rsidRPr="00EC6F93">
              <w:t>/</w:t>
            </w:r>
            <w:proofErr w:type="gramStart"/>
            <w:r w:rsidRPr="00EC6F93">
              <w:t>transactions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77C71B" w14:textId="77777777" w:rsidR="00EC6F93" w:rsidRPr="00EC6F93" w:rsidRDefault="00EC6F93" w:rsidP="00EC6F93">
            <w:r w:rsidRPr="00EC6F93">
              <w:t>GET</w:t>
            </w:r>
          </w:p>
        </w:tc>
        <w:tc>
          <w:tcPr>
            <w:tcW w:w="0" w:type="auto"/>
            <w:vAlign w:val="center"/>
            <w:hideMark/>
          </w:tcPr>
          <w:p w14:paraId="461E0EC8" w14:textId="77777777" w:rsidR="00EC6F93" w:rsidRPr="00EC6F93" w:rsidRDefault="00EC6F93" w:rsidP="00EC6F93">
            <w:r w:rsidRPr="00EC6F93">
              <w:t>Get filtered transactions</w:t>
            </w:r>
          </w:p>
        </w:tc>
        <w:tc>
          <w:tcPr>
            <w:tcW w:w="0" w:type="auto"/>
            <w:vAlign w:val="center"/>
            <w:hideMark/>
          </w:tcPr>
          <w:p w14:paraId="0A29DC6F" w14:textId="77777777" w:rsidR="00EC6F93" w:rsidRPr="00EC6F93" w:rsidRDefault="00EC6F93" w:rsidP="00EC6F93">
            <w:r w:rsidRPr="00EC6F93">
              <w:rPr>
                <w:rFonts w:ascii="Segoe UI Emoji" w:hAnsi="Segoe UI Emoji" w:cs="Segoe UI Emoji"/>
              </w:rPr>
              <w:t>✅</w:t>
            </w:r>
            <w:r w:rsidRPr="00EC6F9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2FA56A2" w14:textId="77777777" w:rsidR="00EC6F93" w:rsidRPr="00EC6F93" w:rsidRDefault="00EC6F93" w:rsidP="00EC6F93">
            <w:r w:rsidRPr="00EC6F93">
              <w:t>Query params (date, category, amount)</w:t>
            </w:r>
          </w:p>
        </w:tc>
        <w:tc>
          <w:tcPr>
            <w:tcW w:w="0" w:type="auto"/>
            <w:vAlign w:val="center"/>
            <w:hideMark/>
          </w:tcPr>
          <w:p w14:paraId="58DA4331" w14:textId="77777777" w:rsidR="00EC6F93" w:rsidRPr="00EC6F93" w:rsidRDefault="00EC6F93" w:rsidP="00EC6F93">
            <w:r w:rsidRPr="00EC6F93">
              <w:t>JSON List</w:t>
            </w:r>
          </w:p>
        </w:tc>
      </w:tr>
      <w:tr w:rsidR="00EC6F93" w:rsidRPr="00EC6F93" w14:paraId="1686893B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DBFA" w14:textId="77777777" w:rsidR="00EC6F93" w:rsidRPr="00EC6F93" w:rsidRDefault="00EC6F93" w:rsidP="00EC6F93">
            <w:r w:rsidRPr="00EC6F93">
              <w:t>/</w:t>
            </w:r>
            <w:proofErr w:type="gramStart"/>
            <w:r w:rsidRPr="00EC6F93">
              <w:t>metrics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D59DAF0" w14:textId="77777777" w:rsidR="00EC6F93" w:rsidRPr="00EC6F93" w:rsidRDefault="00EC6F93" w:rsidP="00EC6F93">
            <w:r w:rsidRPr="00EC6F93">
              <w:t>GET</w:t>
            </w:r>
          </w:p>
        </w:tc>
        <w:tc>
          <w:tcPr>
            <w:tcW w:w="0" w:type="auto"/>
            <w:vAlign w:val="center"/>
            <w:hideMark/>
          </w:tcPr>
          <w:p w14:paraId="0B311038" w14:textId="77777777" w:rsidR="00EC6F93" w:rsidRPr="00EC6F93" w:rsidRDefault="00EC6F93" w:rsidP="00EC6F93">
            <w:r w:rsidRPr="00EC6F93">
              <w:t>Aggregated analytics (total, avg, top categories)</w:t>
            </w:r>
          </w:p>
        </w:tc>
        <w:tc>
          <w:tcPr>
            <w:tcW w:w="0" w:type="auto"/>
            <w:vAlign w:val="center"/>
            <w:hideMark/>
          </w:tcPr>
          <w:p w14:paraId="7447DE73" w14:textId="77777777" w:rsidR="00EC6F93" w:rsidRPr="00EC6F93" w:rsidRDefault="00EC6F93" w:rsidP="00EC6F93">
            <w:r w:rsidRPr="00EC6F93">
              <w:rPr>
                <w:rFonts w:ascii="Segoe UI Emoji" w:hAnsi="Segoe UI Emoji" w:cs="Segoe UI Emoji"/>
              </w:rPr>
              <w:t>✅</w:t>
            </w:r>
            <w:r w:rsidRPr="00EC6F9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42DE521" w14:textId="77777777" w:rsidR="00EC6F93" w:rsidRPr="00EC6F93" w:rsidRDefault="00EC6F93" w:rsidP="00EC6F93">
            <w:r w:rsidRPr="00EC6F93">
              <w:t>None</w:t>
            </w:r>
          </w:p>
        </w:tc>
        <w:tc>
          <w:tcPr>
            <w:tcW w:w="0" w:type="auto"/>
            <w:vAlign w:val="center"/>
            <w:hideMark/>
          </w:tcPr>
          <w:p w14:paraId="6FBBE67F" w14:textId="77777777" w:rsidR="00EC6F93" w:rsidRPr="00EC6F93" w:rsidRDefault="00EC6F93" w:rsidP="00EC6F93">
            <w:r w:rsidRPr="00EC6F93">
              <w:t>JSON Object</w:t>
            </w:r>
          </w:p>
        </w:tc>
      </w:tr>
    </w:tbl>
    <w:p w14:paraId="424B4FE9" w14:textId="77777777" w:rsidR="00EC6F93" w:rsidRPr="00EC6F93" w:rsidRDefault="00EC6F93" w:rsidP="00EC6F93">
      <w:r w:rsidRPr="00EC6F93">
        <w:pict w14:anchorId="01C5374F">
          <v:rect id="_x0000_i1097" style="width:0;height:1.5pt" o:hralign="center" o:hrstd="t" o:hr="t" fillcolor="#a0a0a0" stroked="f"/>
        </w:pict>
      </w:r>
    </w:p>
    <w:p w14:paraId="5E456F51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🗄️</w:t>
      </w:r>
      <w:r w:rsidRPr="00EC6F93">
        <w:rPr>
          <w:b/>
          <w:bCs/>
        </w:rPr>
        <w:t xml:space="preserve"> Database Schema</w:t>
      </w:r>
    </w:p>
    <w:p w14:paraId="28CC4FD1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759"/>
        <w:gridCol w:w="3570"/>
      </w:tblGrid>
      <w:tr w:rsidR="00EC6F93" w:rsidRPr="00EC6F93" w14:paraId="06282601" w14:textId="77777777" w:rsidTr="00EC6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ED327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6974AEB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220BB7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Notes</w:t>
            </w:r>
          </w:p>
        </w:tc>
      </w:tr>
      <w:tr w:rsidR="00EC6F93" w:rsidRPr="00EC6F93" w14:paraId="0BB93C68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A285" w14:textId="77777777" w:rsidR="00EC6F93" w:rsidRPr="00EC6F93" w:rsidRDefault="00EC6F93" w:rsidP="00EC6F93">
            <w:r w:rsidRPr="00EC6F93">
              <w:t>id</w:t>
            </w:r>
          </w:p>
        </w:tc>
        <w:tc>
          <w:tcPr>
            <w:tcW w:w="0" w:type="auto"/>
            <w:vAlign w:val="center"/>
            <w:hideMark/>
          </w:tcPr>
          <w:p w14:paraId="29D59DF6" w14:textId="77777777" w:rsidR="00EC6F93" w:rsidRPr="00EC6F93" w:rsidRDefault="00EC6F93" w:rsidP="00EC6F93">
            <w:r w:rsidRPr="00EC6F93">
              <w:t>SERIAL</w:t>
            </w:r>
          </w:p>
        </w:tc>
        <w:tc>
          <w:tcPr>
            <w:tcW w:w="0" w:type="auto"/>
            <w:vAlign w:val="center"/>
            <w:hideMark/>
          </w:tcPr>
          <w:p w14:paraId="0319B173" w14:textId="77777777" w:rsidR="00EC6F93" w:rsidRPr="00EC6F93" w:rsidRDefault="00EC6F93" w:rsidP="00EC6F93">
            <w:r w:rsidRPr="00EC6F93">
              <w:t>Primary Key</w:t>
            </w:r>
          </w:p>
        </w:tc>
      </w:tr>
      <w:tr w:rsidR="00EC6F93" w:rsidRPr="00EC6F93" w14:paraId="385570C0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1B07" w14:textId="77777777" w:rsidR="00EC6F93" w:rsidRPr="00EC6F93" w:rsidRDefault="00EC6F93" w:rsidP="00EC6F93">
            <w:r w:rsidRPr="00EC6F93">
              <w:t>username</w:t>
            </w:r>
          </w:p>
        </w:tc>
        <w:tc>
          <w:tcPr>
            <w:tcW w:w="0" w:type="auto"/>
            <w:vAlign w:val="center"/>
            <w:hideMark/>
          </w:tcPr>
          <w:p w14:paraId="61CCC3AF" w14:textId="77777777" w:rsidR="00EC6F93" w:rsidRPr="00EC6F93" w:rsidRDefault="00EC6F93" w:rsidP="00EC6F93">
            <w:r w:rsidRPr="00EC6F93">
              <w:t>TEXT</w:t>
            </w:r>
          </w:p>
        </w:tc>
        <w:tc>
          <w:tcPr>
            <w:tcW w:w="0" w:type="auto"/>
            <w:vAlign w:val="center"/>
            <w:hideMark/>
          </w:tcPr>
          <w:p w14:paraId="077BED90" w14:textId="77777777" w:rsidR="00EC6F93" w:rsidRPr="00EC6F93" w:rsidRDefault="00EC6F93" w:rsidP="00EC6F93">
            <w:r w:rsidRPr="00EC6F93">
              <w:t>Unique</w:t>
            </w:r>
          </w:p>
        </w:tc>
      </w:tr>
      <w:tr w:rsidR="00EC6F93" w:rsidRPr="00EC6F93" w14:paraId="6A0CCB35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3B82" w14:textId="77777777" w:rsidR="00EC6F93" w:rsidRPr="00EC6F93" w:rsidRDefault="00EC6F93" w:rsidP="00EC6F93">
            <w:r w:rsidRPr="00EC6F93">
              <w:t>password</w:t>
            </w:r>
          </w:p>
        </w:tc>
        <w:tc>
          <w:tcPr>
            <w:tcW w:w="0" w:type="auto"/>
            <w:vAlign w:val="center"/>
            <w:hideMark/>
          </w:tcPr>
          <w:p w14:paraId="029EC831" w14:textId="77777777" w:rsidR="00EC6F93" w:rsidRPr="00EC6F93" w:rsidRDefault="00EC6F93" w:rsidP="00EC6F93">
            <w:r w:rsidRPr="00EC6F93">
              <w:t>TEXT</w:t>
            </w:r>
          </w:p>
        </w:tc>
        <w:tc>
          <w:tcPr>
            <w:tcW w:w="0" w:type="auto"/>
            <w:vAlign w:val="center"/>
            <w:hideMark/>
          </w:tcPr>
          <w:p w14:paraId="2072AABD" w14:textId="77777777" w:rsidR="00EC6F93" w:rsidRPr="00EC6F93" w:rsidRDefault="00EC6F93" w:rsidP="00EC6F93">
            <w:r w:rsidRPr="00EC6F93">
              <w:t>Plaintext or hashed (simulation only)</w:t>
            </w:r>
          </w:p>
        </w:tc>
      </w:tr>
    </w:tbl>
    <w:p w14:paraId="07DCAA17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249"/>
        <w:gridCol w:w="3113"/>
      </w:tblGrid>
      <w:tr w:rsidR="00EC6F93" w:rsidRPr="00EC6F93" w14:paraId="6437EEDA" w14:textId="77777777" w:rsidTr="00EC6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5F52B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34B5108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B7074A7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Notes</w:t>
            </w:r>
          </w:p>
        </w:tc>
      </w:tr>
      <w:tr w:rsidR="00EC6F93" w:rsidRPr="00EC6F93" w14:paraId="018D2932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0646" w14:textId="77777777" w:rsidR="00EC6F93" w:rsidRPr="00EC6F93" w:rsidRDefault="00EC6F93" w:rsidP="00EC6F93">
            <w:r w:rsidRPr="00EC6F93">
              <w:t>id</w:t>
            </w:r>
          </w:p>
        </w:tc>
        <w:tc>
          <w:tcPr>
            <w:tcW w:w="0" w:type="auto"/>
            <w:vAlign w:val="center"/>
            <w:hideMark/>
          </w:tcPr>
          <w:p w14:paraId="4AA4868B" w14:textId="77777777" w:rsidR="00EC6F93" w:rsidRPr="00EC6F93" w:rsidRDefault="00EC6F93" w:rsidP="00EC6F93">
            <w:r w:rsidRPr="00EC6F93">
              <w:t>SERIAL</w:t>
            </w:r>
          </w:p>
        </w:tc>
        <w:tc>
          <w:tcPr>
            <w:tcW w:w="0" w:type="auto"/>
            <w:vAlign w:val="center"/>
            <w:hideMark/>
          </w:tcPr>
          <w:p w14:paraId="24CA578B" w14:textId="77777777" w:rsidR="00EC6F93" w:rsidRPr="00EC6F93" w:rsidRDefault="00EC6F93" w:rsidP="00EC6F93">
            <w:r w:rsidRPr="00EC6F93">
              <w:t>Primary Key</w:t>
            </w:r>
          </w:p>
        </w:tc>
      </w:tr>
      <w:tr w:rsidR="00EC6F93" w:rsidRPr="00EC6F93" w14:paraId="091F1AE0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1166" w14:textId="77777777" w:rsidR="00EC6F93" w:rsidRPr="00EC6F93" w:rsidRDefault="00EC6F93" w:rsidP="00EC6F93">
            <w:proofErr w:type="spellStart"/>
            <w:r w:rsidRPr="00EC6F9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122C4D" w14:textId="77777777" w:rsidR="00EC6F93" w:rsidRPr="00EC6F93" w:rsidRDefault="00EC6F93" w:rsidP="00EC6F93">
            <w:r w:rsidRPr="00EC6F93">
              <w:t>INT</w:t>
            </w:r>
          </w:p>
        </w:tc>
        <w:tc>
          <w:tcPr>
            <w:tcW w:w="0" w:type="auto"/>
            <w:vAlign w:val="center"/>
            <w:hideMark/>
          </w:tcPr>
          <w:p w14:paraId="323A7ECC" w14:textId="77777777" w:rsidR="00EC6F93" w:rsidRPr="00EC6F93" w:rsidRDefault="00EC6F93" w:rsidP="00EC6F93">
            <w:r w:rsidRPr="00EC6F93">
              <w:t>Foreign key to Users</w:t>
            </w:r>
          </w:p>
        </w:tc>
      </w:tr>
      <w:tr w:rsidR="00EC6F93" w:rsidRPr="00EC6F93" w14:paraId="2641BD70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B0C9" w14:textId="77777777" w:rsidR="00EC6F93" w:rsidRPr="00EC6F93" w:rsidRDefault="00EC6F93" w:rsidP="00EC6F93">
            <w:r w:rsidRPr="00EC6F93">
              <w:t>amount</w:t>
            </w:r>
          </w:p>
        </w:tc>
        <w:tc>
          <w:tcPr>
            <w:tcW w:w="0" w:type="auto"/>
            <w:vAlign w:val="center"/>
            <w:hideMark/>
          </w:tcPr>
          <w:p w14:paraId="5DC8C557" w14:textId="77777777" w:rsidR="00EC6F93" w:rsidRPr="00EC6F93" w:rsidRDefault="00EC6F93" w:rsidP="00EC6F93">
            <w:r w:rsidRPr="00EC6F93">
              <w:t>FLOAT</w:t>
            </w:r>
          </w:p>
        </w:tc>
        <w:tc>
          <w:tcPr>
            <w:tcW w:w="0" w:type="auto"/>
            <w:vAlign w:val="center"/>
            <w:hideMark/>
          </w:tcPr>
          <w:p w14:paraId="7A478EE4" w14:textId="77777777" w:rsidR="00EC6F93" w:rsidRPr="00EC6F93" w:rsidRDefault="00EC6F93" w:rsidP="00EC6F93">
            <w:r w:rsidRPr="00EC6F93">
              <w:t>Transaction value</w:t>
            </w:r>
          </w:p>
        </w:tc>
      </w:tr>
      <w:tr w:rsidR="00EC6F93" w:rsidRPr="00EC6F93" w14:paraId="7AD10CB7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27DC" w14:textId="77777777" w:rsidR="00EC6F93" w:rsidRPr="00EC6F93" w:rsidRDefault="00EC6F93" w:rsidP="00EC6F93">
            <w:r w:rsidRPr="00EC6F93">
              <w:t>category</w:t>
            </w:r>
          </w:p>
        </w:tc>
        <w:tc>
          <w:tcPr>
            <w:tcW w:w="0" w:type="auto"/>
            <w:vAlign w:val="center"/>
            <w:hideMark/>
          </w:tcPr>
          <w:p w14:paraId="6ABF0946" w14:textId="77777777" w:rsidR="00EC6F93" w:rsidRPr="00EC6F93" w:rsidRDefault="00EC6F93" w:rsidP="00EC6F93">
            <w:r w:rsidRPr="00EC6F93">
              <w:t>TEXT</w:t>
            </w:r>
          </w:p>
        </w:tc>
        <w:tc>
          <w:tcPr>
            <w:tcW w:w="0" w:type="auto"/>
            <w:vAlign w:val="center"/>
            <w:hideMark/>
          </w:tcPr>
          <w:p w14:paraId="3DD3A0EA" w14:textId="77777777" w:rsidR="00EC6F93" w:rsidRPr="00EC6F93" w:rsidRDefault="00EC6F93" w:rsidP="00EC6F93">
            <w:r w:rsidRPr="00EC6F93">
              <w:t>e.g., Food, Travel</w:t>
            </w:r>
          </w:p>
        </w:tc>
      </w:tr>
      <w:tr w:rsidR="00EC6F93" w:rsidRPr="00EC6F93" w14:paraId="33F6EAF9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D545" w14:textId="77777777" w:rsidR="00EC6F93" w:rsidRPr="00EC6F93" w:rsidRDefault="00EC6F93" w:rsidP="00EC6F93">
            <w:r w:rsidRPr="00EC6F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BF9D98" w14:textId="77777777" w:rsidR="00EC6F93" w:rsidRPr="00EC6F93" w:rsidRDefault="00EC6F93" w:rsidP="00EC6F93">
            <w:r w:rsidRPr="00EC6F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C0DAEC6" w14:textId="77777777" w:rsidR="00EC6F93" w:rsidRPr="00EC6F93" w:rsidRDefault="00EC6F93" w:rsidP="00EC6F93">
            <w:r w:rsidRPr="00EC6F93">
              <w:t>When the transaction took place</w:t>
            </w:r>
          </w:p>
        </w:tc>
      </w:tr>
    </w:tbl>
    <w:p w14:paraId="22A134D7" w14:textId="77777777" w:rsidR="00EC6F93" w:rsidRPr="00EC6F93" w:rsidRDefault="00EC6F93" w:rsidP="00EC6F93">
      <w:r w:rsidRPr="00EC6F93">
        <w:pict w14:anchorId="05E77CA4">
          <v:rect id="_x0000_i1098" style="width:0;height:1.5pt" o:hralign="center" o:hrstd="t" o:hr="t" fillcolor="#a0a0a0" stroked="f"/>
        </w:pict>
      </w:r>
    </w:p>
    <w:p w14:paraId="1D74E28A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🐳</w:t>
      </w:r>
      <w:r w:rsidRPr="00EC6F93">
        <w:rPr>
          <w:b/>
          <w:bCs/>
        </w:rPr>
        <w:t xml:space="preserve"> Docker Setup</w:t>
      </w:r>
    </w:p>
    <w:p w14:paraId="28239815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Project Structure</w:t>
      </w:r>
    </w:p>
    <w:p w14:paraId="788E3032" w14:textId="77777777" w:rsidR="00EC6F93" w:rsidRPr="00EC6F93" w:rsidRDefault="00EC6F93" w:rsidP="00EC6F93">
      <w:r w:rsidRPr="00EC6F93">
        <w:lastRenderedPageBreak/>
        <w:t>bash</w:t>
      </w:r>
    </w:p>
    <w:p w14:paraId="01DBF4D0" w14:textId="77777777" w:rsidR="00EC6F93" w:rsidRPr="00EC6F93" w:rsidRDefault="00EC6F93" w:rsidP="00EC6F93">
      <w:proofErr w:type="spellStart"/>
      <w:r w:rsidRPr="00EC6F93">
        <w:t>CopyEdit</w:t>
      </w:r>
      <w:proofErr w:type="spellEnd"/>
    </w:p>
    <w:p w14:paraId="6E4B92C5" w14:textId="77777777" w:rsidR="00EC6F93" w:rsidRPr="00EC6F93" w:rsidRDefault="00EC6F93" w:rsidP="00EC6F93">
      <w:r w:rsidRPr="00EC6F93">
        <w:t>project-root/</w:t>
      </w:r>
    </w:p>
    <w:p w14:paraId="644A8D26" w14:textId="77777777" w:rsidR="00EC6F93" w:rsidRPr="00EC6F93" w:rsidRDefault="00EC6F93" w:rsidP="00EC6F93">
      <w:proofErr w:type="gramStart"/>
      <w:r w:rsidRPr="00EC6F93">
        <w:t>├── frontend/               #</w:t>
      </w:r>
      <w:proofErr w:type="gramEnd"/>
      <w:r w:rsidRPr="00EC6F93">
        <w:t xml:space="preserve"> Panel app</w:t>
      </w:r>
    </w:p>
    <w:p w14:paraId="1B15C5D8" w14:textId="77777777" w:rsidR="00EC6F93" w:rsidRPr="00EC6F93" w:rsidRDefault="00EC6F93" w:rsidP="00EC6F93">
      <w:proofErr w:type="gramStart"/>
      <w:r w:rsidRPr="00EC6F93">
        <w:t>├── backend/                #</w:t>
      </w:r>
      <w:proofErr w:type="gramEnd"/>
      <w:r w:rsidRPr="00EC6F93">
        <w:t xml:space="preserve"> </w:t>
      </w:r>
      <w:proofErr w:type="spellStart"/>
      <w:r w:rsidRPr="00EC6F93">
        <w:t>FastAPI</w:t>
      </w:r>
      <w:proofErr w:type="spellEnd"/>
      <w:r w:rsidRPr="00EC6F93">
        <w:t xml:space="preserve"> app</w:t>
      </w:r>
    </w:p>
    <w:p w14:paraId="2D53BD8C" w14:textId="77777777" w:rsidR="00EC6F93" w:rsidRPr="00EC6F93" w:rsidRDefault="00EC6F93" w:rsidP="00EC6F93">
      <w:proofErr w:type="gramStart"/>
      <w:r w:rsidRPr="00EC6F93">
        <w:t xml:space="preserve">├── </w:t>
      </w:r>
      <w:proofErr w:type="spellStart"/>
      <w:r w:rsidRPr="00EC6F93">
        <w:t>db</w:t>
      </w:r>
      <w:proofErr w:type="spellEnd"/>
      <w:r w:rsidRPr="00EC6F93">
        <w:t>/                     #</w:t>
      </w:r>
      <w:proofErr w:type="gramEnd"/>
      <w:r w:rsidRPr="00EC6F93">
        <w:t xml:space="preserve"> SQL </w:t>
      </w:r>
      <w:proofErr w:type="spellStart"/>
      <w:r w:rsidRPr="00EC6F93">
        <w:t>init</w:t>
      </w:r>
      <w:proofErr w:type="spellEnd"/>
      <w:r w:rsidRPr="00EC6F93">
        <w:t xml:space="preserve"> scripts</w:t>
      </w:r>
    </w:p>
    <w:p w14:paraId="009B61AE" w14:textId="77777777" w:rsidR="00EC6F93" w:rsidRPr="00EC6F93" w:rsidRDefault="00EC6F93" w:rsidP="00EC6F93">
      <w:r w:rsidRPr="00EC6F93">
        <w:t>├── docker-</w:t>
      </w:r>
      <w:proofErr w:type="spellStart"/>
      <w:r w:rsidRPr="00EC6F93">
        <w:t>compose.yml</w:t>
      </w:r>
      <w:proofErr w:type="spellEnd"/>
    </w:p>
    <w:p w14:paraId="63FEFE11" w14:textId="77777777" w:rsidR="00EC6F93" w:rsidRPr="00EC6F93" w:rsidRDefault="00EC6F93" w:rsidP="00EC6F93">
      <w:r w:rsidRPr="00EC6F93">
        <w:t>├─</w:t>
      </w:r>
      <w:proofErr w:type="gramStart"/>
      <w:r w:rsidRPr="00EC6F93">
        <w:t>─ .env</w:t>
      </w:r>
      <w:proofErr w:type="gramEnd"/>
    </w:p>
    <w:p w14:paraId="4865B24F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Docker Compose (docker-</w:t>
      </w:r>
      <w:proofErr w:type="spellStart"/>
      <w:r w:rsidRPr="00EC6F93">
        <w:rPr>
          <w:b/>
          <w:bCs/>
        </w:rPr>
        <w:t>compose.yml</w:t>
      </w:r>
      <w:proofErr w:type="spellEnd"/>
      <w:r w:rsidRPr="00EC6F93">
        <w:rPr>
          <w:b/>
          <w:bCs/>
        </w:rPr>
        <w:t>)</w:t>
      </w:r>
    </w:p>
    <w:p w14:paraId="007667BB" w14:textId="77777777" w:rsidR="00EC6F93" w:rsidRPr="00EC6F93" w:rsidRDefault="00EC6F93" w:rsidP="00EC6F93">
      <w:proofErr w:type="spellStart"/>
      <w:r w:rsidRPr="00EC6F93">
        <w:t>yaml</w:t>
      </w:r>
      <w:proofErr w:type="spellEnd"/>
    </w:p>
    <w:p w14:paraId="59761B0B" w14:textId="77777777" w:rsidR="00EC6F93" w:rsidRPr="00EC6F93" w:rsidRDefault="00EC6F93" w:rsidP="00EC6F93">
      <w:proofErr w:type="spellStart"/>
      <w:r w:rsidRPr="00EC6F93">
        <w:t>CopyEdit</w:t>
      </w:r>
      <w:proofErr w:type="spellEnd"/>
    </w:p>
    <w:p w14:paraId="22F851FC" w14:textId="77777777" w:rsidR="00EC6F93" w:rsidRPr="00EC6F93" w:rsidRDefault="00EC6F93" w:rsidP="00EC6F93">
      <w:r w:rsidRPr="00EC6F93">
        <w:t>version: '3.9'</w:t>
      </w:r>
    </w:p>
    <w:p w14:paraId="2B6DFF73" w14:textId="77777777" w:rsidR="00EC6F93" w:rsidRPr="00EC6F93" w:rsidRDefault="00EC6F93" w:rsidP="00EC6F93"/>
    <w:p w14:paraId="35ED9C85" w14:textId="77777777" w:rsidR="00EC6F93" w:rsidRPr="00EC6F93" w:rsidRDefault="00EC6F93" w:rsidP="00EC6F93">
      <w:r w:rsidRPr="00EC6F93">
        <w:t>services:</w:t>
      </w:r>
    </w:p>
    <w:p w14:paraId="779A6790" w14:textId="77777777" w:rsidR="00EC6F93" w:rsidRPr="00EC6F93" w:rsidRDefault="00EC6F93" w:rsidP="00EC6F93">
      <w:r w:rsidRPr="00EC6F93">
        <w:t xml:space="preserve">  backend:</w:t>
      </w:r>
    </w:p>
    <w:p w14:paraId="798409ED" w14:textId="77777777" w:rsidR="00EC6F93" w:rsidRPr="00EC6F93" w:rsidRDefault="00EC6F93" w:rsidP="00EC6F93">
      <w:r w:rsidRPr="00EC6F93">
        <w:t xml:space="preserve">    build</w:t>
      </w:r>
      <w:proofErr w:type="gramStart"/>
      <w:r w:rsidRPr="00EC6F93">
        <w:t>: .</w:t>
      </w:r>
      <w:proofErr w:type="gramEnd"/>
      <w:r w:rsidRPr="00EC6F93">
        <w:t>/backend</w:t>
      </w:r>
    </w:p>
    <w:p w14:paraId="597DCACC" w14:textId="77777777" w:rsidR="00EC6F93" w:rsidRPr="00EC6F93" w:rsidRDefault="00EC6F93" w:rsidP="00EC6F93">
      <w:r w:rsidRPr="00EC6F93">
        <w:t xml:space="preserve">    ports:</w:t>
      </w:r>
    </w:p>
    <w:p w14:paraId="49D9DE22" w14:textId="77777777" w:rsidR="00EC6F93" w:rsidRPr="00EC6F93" w:rsidRDefault="00EC6F93" w:rsidP="00EC6F93">
      <w:r w:rsidRPr="00EC6F93">
        <w:t xml:space="preserve">      - "8000:8000"</w:t>
      </w:r>
    </w:p>
    <w:p w14:paraId="462B9904" w14:textId="77777777" w:rsidR="00EC6F93" w:rsidRPr="00EC6F93" w:rsidRDefault="00EC6F93" w:rsidP="00EC6F93">
      <w:r w:rsidRPr="00EC6F93">
        <w:t xml:space="preserve">    volumes:</w:t>
      </w:r>
    </w:p>
    <w:p w14:paraId="119A000E" w14:textId="77777777" w:rsidR="00EC6F93" w:rsidRPr="00EC6F93" w:rsidRDefault="00EC6F93" w:rsidP="00EC6F93">
      <w:r w:rsidRPr="00EC6F93">
        <w:t xml:space="preserve">      </w:t>
      </w:r>
      <w:proofErr w:type="gramStart"/>
      <w:r w:rsidRPr="00EC6F93">
        <w:t>- .</w:t>
      </w:r>
      <w:proofErr w:type="gramEnd"/>
      <w:r w:rsidRPr="00EC6F93">
        <w:t>/backend:/app</w:t>
      </w:r>
    </w:p>
    <w:p w14:paraId="5C00C524" w14:textId="77777777" w:rsidR="00EC6F93" w:rsidRPr="00EC6F93" w:rsidRDefault="00EC6F93" w:rsidP="00EC6F93">
      <w:r w:rsidRPr="00EC6F93">
        <w:t xml:space="preserve">    </w:t>
      </w:r>
      <w:proofErr w:type="spellStart"/>
      <w:r w:rsidRPr="00EC6F93">
        <w:t>env_file</w:t>
      </w:r>
      <w:proofErr w:type="spellEnd"/>
      <w:r w:rsidRPr="00EC6F93">
        <w:t>:</w:t>
      </w:r>
    </w:p>
    <w:p w14:paraId="2497EECA" w14:textId="77777777" w:rsidR="00EC6F93" w:rsidRPr="00EC6F93" w:rsidRDefault="00EC6F93" w:rsidP="00EC6F93">
      <w:r w:rsidRPr="00EC6F93">
        <w:t xml:space="preserve">      </w:t>
      </w:r>
      <w:proofErr w:type="gramStart"/>
      <w:r w:rsidRPr="00EC6F93">
        <w:t>- .env</w:t>
      </w:r>
      <w:proofErr w:type="gramEnd"/>
    </w:p>
    <w:p w14:paraId="73B086C2" w14:textId="77777777" w:rsidR="00EC6F93" w:rsidRPr="00EC6F93" w:rsidRDefault="00EC6F93" w:rsidP="00EC6F93">
      <w:r w:rsidRPr="00EC6F93">
        <w:t xml:space="preserve">    </w:t>
      </w:r>
      <w:proofErr w:type="spellStart"/>
      <w:r w:rsidRPr="00EC6F93">
        <w:t>depends_on</w:t>
      </w:r>
      <w:proofErr w:type="spellEnd"/>
      <w:r w:rsidRPr="00EC6F93">
        <w:t>:</w:t>
      </w:r>
    </w:p>
    <w:p w14:paraId="562EB656" w14:textId="77777777" w:rsidR="00EC6F93" w:rsidRPr="00EC6F93" w:rsidRDefault="00EC6F93" w:rsidP="00EC6F93">
      <w:r w:rsidRPr="00EC6F93">
        <w:t xml:space="preserve">      - </w:t>
      </w:r>
      <w:proofErr w:type="spellStart"/>
      <w:r w:rsidRPr="00EC6F93">
        <w:t>db</w:t>
      </w:r>
      <w:proofErr w:type="spellEnd"/>
    </w:p>
    <w:p w14:paraId="5915F6CE" w14:textId="77777777" w:rsidR="00EC6F93" w:rsidRPr="00EC6F93" w:rsidRDefault="00EC6F93" w:rsidP="00EC6F93"/>
    <w:p w14:paraId="3AAA1673" w14:textId="77777777" w:rsidR="00EC6F93" w:rsidRPr="00EC6F93" w:rsidRDefault="00EC6F93" w:rsidP="00EC6F93">
      <w:r w:rsidRPr="00EC6F93">
        <w:t xml:space="preserve">  frontend:</w:t>
      </w:r>
    </w:p>
    <w:p w14:paraId="2A2C1CE9" w14:textId="77777777" w:rsidR="00EC6F93" w:rsidRPr="00EC6F93" w:rsidRDefault="00EC6F93" w:rsidP="00EC6F93">
      <w:r w:rsidRPr="00EC6F93">
        <w:lastRenderedPageBreak/>
        <w:t xml:space="preserve">    build</w:t>
      </w:r>
      <w:proofErr w:type="gramStart"/>
      <w:r w:rsidRPr="00EC6F93">
        <w:t>: .</w:t>
      </w:r>
      <w:proofErr w:type="gramEnd"/>
      <w:r w:rsidRPr="00EC6F93">
        <w:t>/frontend</w:t>
      </w:r>
    </w:p>
    <w:p w14:paraId="795DD608" w14:textId="77777777" w:rsidR="00EC6F93" w:rsidRPr="00EC6F93" w:rsidRDefault="00EC6F93" w:rsidP="00EC6F93">
      <w:r w:rsidRPr="00EC6F93">
        <w:t xml:space="preserve">    ports:</w:t>
      </w:r>
    </w:p>
    <w:p w14:paraId="1FE8E45F" w14:textId="77777777" w:rsidR="00EC6F93" w:rsidRPr="00EC6F93" w:rsidRDefault="00EC6F93" w:rsidP="00EC6F93">
      <w:r w:rsidRPr="00EC6F93">
        <w:t xml:space="preserve">      - "8501:8501"</w:t>
      </w:r>
    </w:p>
    <w:p w14:paraId="448DE6E7" w14:textId="77777777" w:rsidR="00EC6F93" w:rsidRPr="00EC6F93" w:rsidRDefault="00EC6F93" w:rsidP="00EC6F93">
      <w:r w:rsidRPr="00EC6F93">
        <w:t xml:space="preserve">    volumes:</w:t>
      </w:r>
    </w:p>
    <w:p w14:paraId="12E01652" w14:textId="77777777" w:rsidR="00EC6F93" w:rsidRPr="00EC6F93" w:rsidRDefault="00EC6F93" w:rsidP="00EC6F93">
      <w:r w:rsidRPr="00EC6F93">
        <w:t xml:space="preserve">      </w:t>
      </w:r>
      <w:proofErr w:type="gramStart"/>
      <w:r w:rsidRPr="00EC6F93">
        <w:t>- .</w:t>
      </w:r>
      <w:proofErr w:type="gramEnd"/>
      <w:r w:rsidRPr="00EC6F93">
        <w:t>/frontend:/app</w:t>
      </w:r>
    </w:p>
    <w:p w14:paraId="39C4F891" w14:textId="77777777" w:rsidR="00EC6F93" w:rsidRPr="00EC6F93" w:rsidRDefault="00EC6F93" w:rsidP="00EC6F93">
      <w:r w:rsidRPr="00EC6F93">
        <w:t xml:space="preserve">    </w:t>
      </w:r>
      <w:proofErr w:type="spellStart"/>
      <w:r w:rsidRPr="00EC6F93">
        <w:t>depends_on</w:t>
      </w:r>
      <w:proofErr w:type="spellEnd"/>
      <w:r w:rsidRPr="00EC6F93">
        <w:t>:</w:t>
      </w:r>
    </w:p>
    <w:p w14:paraId="5480B608" w14:textId="77777777" w:rsidR="00EC6F93" w:rsidRPr="00EC6F93" w:rsidRDefault="00EC6F93" w:rsidP="00EC6F93">
      <w:r w:rsidRPr="00EC6F93">
        <w:t xml:space="preserve">      - backend</w:t>
      </w:r>
    </w:p>
    <w:p w14:paraId="68D42533" w14:textId="77777777" w:rsidR="00EC6F93" w:rsidRPr="00EC6F93" w:rsidRDefault="00EC6F93" w:rsidP="00EC6F93"/>
    <w:p w14:paraId="2DA3FCA1" w14:textId="77777777" w:rsidR="00EC6F93" w:rsidRPr="00EC6F93" w:rsidRDefault="00EC6F93" w:rsidP="00EC6F93">
      <w:r w:rsidRPr="00EC6F93">
        <w:t xml:space="preserve">  </w:t>
      </w:r>
      <w:proofErr w:type="spellStart"/>
      <w:r w:rsidRPr="00EC6F93">
        <w:t>db</w:t>
      </w:r>
      <w:proofErr w:type="spellEnd"/>
      <w:r w:rsidRPr="00EC6F93">
        <w:t>:</w:t>
      </w:r>
    </w:p>
    <w:p w14:paraId="071F83EF" w14:textId="77777777" w:rsidR="00EC6F93" w:rsidRPr="00EC6F93" w:rsidRDefault="00EC6F93" w:rsidP="00EC6F93">
      <w:r w:rsidRPr="00EC6F93">
        <w:t xml:space="preserve">    image: postgres:15</w:t>
      </w:r>
    </w:p>
    <w:p w14:paraId="5F151A53" w14:textId="77777777" w:rsidR="00EC6F93" w:rsidRPr="00EC6F93" w:rsidRDefault="00EC6F93" w:rsidP="00EC6F93">
      <w:r w:rsidRPr="00EC6F93">
        <w:t xml:space="preserve">    restart: always</w:t>
      </w:r>
    </w:p>
    <w:p w14:paraId="479FCC53" w14:textId="77777777" w:rsidR="00EC6F93" w:rsidRPr="00EC6F93" w:rsidRDefault="00EC6F93" w:rsidP="00EC6F93">
      <w:r w:rsidRPr="00EC6F93">
        <w:t xml:space="preserve">    ports:</w:t>
      </w:r>
    </w:p>
    <w:p w14:paraId="586E74C0" w14:textId="77777777" w:rsidR="00EC6F93" w:rsidRPr="00EC6F93" w:rsidRDefault="00EC6F93" w:rsidP="00EC6F93">
      <w:r w:rsidRPr="00EC6F93">
        <w:t xml:space="preserve">      - "5432:5432"</w:t>
      </w:r>
    </w:p>
    <w:p w14:paraId="2081D978" w14:textId="77777777" w:rsidR="00EC6F93" w:rsidRPr="00EC6F93" w:rsidRDefault="00EC6F93" w:rsidP="00EC6F93">
      <w:r w:rsidRPr="00EC6F93">
        <w:t xml:space="preserve">    volumes:</w:t>
      </w:r>
    </w:p>
    <w:p w14:paraId="3080A3C4" w14:textId="77777777" w:rsidR="00EC6F93" w:rsidRPr="00EC6F93" w:rsidRDefault="00EC6F93" w:rsidP="00EC6F93">
      <w:r w:rsidRPr="00EC6F93">
        <w:t xml:space="preserve">      - </w:t>
      </w:r>
      <w:proofErr w:type="spellStart"/>
      <w:r w:rsidRPr="00EC6F93">
        <w:t>postgres_data</w:t>
      </w:r>
      <w:proofErr w:type="spellEnd"/>
      <w:r w:rsidRPr="00EC6F93">
        <w:t>:/var/lib/</w:t>
      </w:r>
      <w:proofErr w:type="spellStart"/>
      <w:r w:rsidRPr="00EC6F93">
        <w:t>postgresql</w:t>
      </w:r>
      <w:proofErr w:type="spellEnd"/>
      <w:r w:rsidRPr="00EC6F93">
        <w:t>/data</w:t>
      </w:r>
    </w:p>
    <w:p w14:paraId="52176181" w14:textId="77777777" w:rsidR="00EC6F93" w:rsidRPr="00EC6F93" w:rsidRDefault="00EC6F93" w:rsidP="00EC6F93">
      <w:r w:rsidRPr="00EC6F93">
        <w:t xml:space="preserve">      - ./</w:t>
      </w:r>
      <w:proofErr w:type="spellStart"/>
      <w:r w:rsidRPr="00EC6F93">
        <w:t>db</w:t>
      </w:r>
      <w:proofErr w:type="spellEnd"/>
      <w:r w:rsidRPr="00EC6F93">
        <w:t>/</w:t>
      </w:r>
      <w:proofErr w:type="spellStart"/>
      <w:r w:rsidRPr="00EC6F93">
        <w:t>init.sql</w:t>
      </w:r>
      <w:proofErr w:type="spellEnd"/>
      <w:r w:rsidRPr="00EC6F93">
        <w:t>:/docker-</w:t>
      </w:r>
      <w:proofErr w:type="spellStart"/>
      <w:r w:rsidRPr="00EC6F93">
        <w:t>entrypoint</w:t>
      </w:r>
      <w:proofErr w:type="spellEnd"/>
      <w:r w:rsidRPr="00EC6F93">
        <w:t>-</w:t>
      </w:r>
      <w:proofErr w:type="spellStart"/>
      <w:r w:rsidRPr="00EC6F93">
        <w:t>initdb.d</w:t>
      </w:r>
      <w:proofErr w:type="spellEnd"/>
      <w:r w:rsidRPr="00EC6F93">
        <w:t>/</w:t>
      </w:r>
      <w:proofErr w:type="spellStart"/>
      <w:r w:rsidRPr="00EC6F93">
        <w:t>init.sql</w:t>
      </w:r>
      <w:proofErr w:type="spellEnd"/>
    </w:p>
    <w:p w14:paraId="660480C1" w14:textId="77777777" w:rsidR="00EC6F93" w:rsidRPr="00EC6F93" w:rsidRDefault="00EC6F93" w:rsidP="00EC6F93">
      <w:r w:rsidRPr="00EC6F93">
        <w:t xml:space="preserve">    environment:</w:t>
      </w:r>
    </w:p>
    <w:p w14:paraId="55CC65B9" w14:textId="77777777" w:rsidR="00EC6F93" w:rsidRPr="00EC6F93" w:rsidRDefault="00EC6F93" w:rsidP="00EC6F93">
      <w:r w:rsidRPr="00EC6F93">
        <w:t xml:space="preserve">      POSTGRES_USER: user</w:t>
      </w:r>
    </w:p>
    <w:p w14:paraId="1D673C7B" w14:textId="77777777" w:rsidR="00EC6F93" w:rsidRPr="00EC6F93" w:rsidRDefault="00EC6F93" w:rsidP="00EC6F93">
      <w:r w:rsidRPr="00EC6F93">
        <w:t xml:space="preserve">      POSTGRES_PASSWORD: password</w:t>
      </w:r>
    </w:p>
    <w:p w14:paraId="1C87FF18" w14:textId="77777777" w:rsidR="00EC6F93" w:rsidRPr="00EC6F93" w:rsidRDefault="00EC6F93" w:rsidP="00EC6F93">
      <w:r w:rsidRPr="00EC6F93">
        <w:t xml:space="preserve">      POSTGRES_DB: </w:t>
      </w:r>
      <w:proofErr w:type="spellStart"/>
      <w:r w:rsidRPr="00EC6F93">
        <w:t>analytics_db</w:t>
      </w:r>
      <w:proofErr w:type="spellEnd"/>
    </w:p>
    <w:p w14:paraId="28520F57" w14:textId="77777777" w:rsidR="00EC6F93" w:rsidRPr="00EC6F93" w:rsidRDefault="00EC6F93" w:rsidP="00EC6F93"/>
    <w:p w14:paraId="6F234B5A" w14:textId="77777777" w:rsidR="00EC6F93" w:rsidRPr="00EC6F93" w:rsidRDefault="00EC6F93" w:rsidP="00EC6F93">
      <w:r w:rsidRPr="00EC6F93">
        <w:t>volumes:</w:t>
      </w:r>
    </w:p>
    <w:p w14:paraId="380EB83A" w14:textId="77777777" w:rsidR="00EC6F93" w:rsidRPr="00EC6F93" w:rsidRDefault="00EC6F93" w:rsidP="00EC6F93">
      <w:r w:rsidRPr="00EC6F93">
        <w:t xml:space="preserve">  </w:t>
      </w:r>
      <w:proofErr w:type="spellStart"/>
      <w:r w:rsidRPr="00EC6F93">
        <w:t>postgres_data</w:t>
      </w:r>
      <w:proofErr w:type="spellEnd"/>
      <w:r w:rsidRPr="00EC6F93">
        <w:t>:</w:t>
      </w:r>
    </w:p>
    <w:p w14:paraId="27BE5EB7" w14:textId="77777777" w:rsidR="00EC6F93" w:rsidRPr="00EC6F93" w:rsidRDefault="00EC6F93" w:rsidP="00EC6F93">
      <w:r w:rsidRPr="00EC6F93">
        <w:pict w14:anchorId="1CA546C3">
          <v:rect id="_x0000_i1099" style="width:0;height:1.5pt" o:hralign="center" o:hrstd="t" o:hr="t" fillcolor="#a0a0a0" stroked="f"/>
        </w:pict>
      </w:r>
    </w:p>
    <w:p w14:paraId="4D445D8F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🔁</w:t>
      </w:r>
      <w:r w:rsidRPr="00EC6F93">
        <w:rPr>
          <w:b/>
          <w:bCs/>
        </w:rPr>
        <w:t xml:space="preserve"> Git Strategy</w:t>
      </w:r>
    </w:p>
    <w:p w14:paraId="52C610F0" w14:textId="77777777" w:rsidR="00EC6F93" w:rsidRPr="00EC6F93" w:rsidRDefault="00EC6F93" w:rsidP="00EC6F93">
      <w:pPr>
        <w:numPr>
          <w:ilvl w:val="0"/>
          <w:numId w:val="16"/>
        </w:numPr>
      </w:pPr>
      <w:r w:rsidRPr="00EC6F93">
        <w:t>main: Stable, production-quality code</w:t>
      </w:r>
    </w:p>
    <w:p w14:paraId="1384A6CD" w14:textId="77777777" w:rsidR="00EC6F93" w:rsidRPr="00EC6F93" w:rsidRDefault="00EC6F93" w:rsidP="00EC6F93">
      <w:pPr>
        <w:numPr>
          <w:ilvl w:val="0"/>
          <w:numId w:val="16"/>
        </w:numPr>
      </w:pPr>
      <w:r w:rsidRPr="00EC6F93">
        <w:lastRenderedPageBreak/>
        <w:t>test: Integration-tested and feature-merged</w:t>
      </w:r>
    </w:p>
    <w:p w14:paraId="62FFB141" w14:textId="77777777" w:rsidR="00EC6F93" w:rsidRPr="00EC6F93" w:rsidRDefault="00EC6F93" w:rsidP="00EC6F93">
      <w:pPr>
        <w:numPr>
          <w:ilvl w:val="0"/>
          <w:numId w:val="16"/>
        </w:numPr>
      </w:pPr>
      <w:r w:rsidRPr="00EC6F93">
        <w:t>dev: Active development</w:t>
      </w:r>
    </w:p>
    <w:p w14:paraId="063FFFF4" w14:textId="77777777" w:rsidR="00EC6F93" w:rsidRPr="00EC6F93" w:rsidRDefault="00EC6F93" w:rsidP="00EC6F93">
      <w:pPr>
        <w:numPr>
          <w:ilvl w:val="0"/>
          <w:numId w:val="16"/>
        </w:numPr>
      </w:pPr>
      <w:r w:rsidRPr="00EC6F93">
        <w:t>feature/*: Feature branches</w:t>
      </w:r>
    </w:p>
    <w:p w14:paraId="604AF859" w14:textId="77777777" w:rsidR="00EC6F93" w:rsidRPr="00EC6F93" w:rsidRDefault="00EC6F93" w:rsidP="00EC6F93">
      <w:pPr>
        <w:numPr>
          <w:ilvl w:val="0"/>
          <w:numId w:val="16"/>
        </w:numPr>
      </w:pPr>
      <w:r w:rsidRPr="00EC6F93">
        <w:t>bugfix/*: Bug fix branches</w:t>
      </w:r>
    </w:p>
    <w:p w14:paraId="37265DD4" w14:textId="77777777" w:rsidR="00EC6F93" w:rsidRPr="00EC6F93" w:rsidRDefault="00EC6F93" w:rsidP="00EC6F93">
      <w:r w:rsidRPr="00EC6F93">
        <w:pict w14:anchorId="0B9878FB">
          <v:rect id="_x0000_i1100" style="width:0;height:1.5pt" o:hralign="center" o:hrstd="t" o:hr="t" fillcolor="#a0a0a0" stroked="f"/>
        </w:pict>
      </w:r>
    </w:p>
    <w:p w14:paraId="55EA4C48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t>🔄</w:t>
      </w:r>
      <w:r w:rsidRPr="00EC6F93">
        <w:rPr>
          <w:b/>
          <w:bCs/>
        </w:rPr>
        <w:t xml:space="preserve"> GitHub Actions (CI/CD)</w:t>
      </w:r>
    </w:p>
    <w:p w14:paraId="187D3DD3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Pipeline Goals</w:t>
      </w:r>
    </w:p>
    <w:p w14:paraId="17B98F10" w14:textId="77777777" w:rsidR="00EC6F93" w:rsidRPr="00EC6F93" w:rsidRDefault="00EC6F93" w:rsidP="00EC6F93">
      <w:pPr>
        <w:numPr>
          <w:ilvl w:val="0"/>
          <w:numId w:val="17"/>
        </w:numPr>
      </w:pPr>
      <w:r w:rsidRPr="00EC6F93">
        <w:t>On every push to dev, test, or main:</w:t>
      </w:r>
    </w:p>
    <w:p w14:paraId="44B21042" w14:textId="77777777" w:rsidR="00EC6F93" w:rsidRPr="00EC6F93" w:rsidRDefault="00EC6F93" w:rsidP="00EC6F93">
      <w:pPr>
        <w:numPr>
          <w:ilvl w:val="1"/>
          <w:numId w:val="17"/>
        </w:numPr>
      </w:pPr>
      <w:r w:rsidRPr="00EC6F93">
        <w:rPr>
          <w:rFonts w:ascii="Segoe UI Emoji" w:hAnsi="Segoe UI Emoji" w:cs="Segoe UI Emoji"/>
        </w:rPr>
        <w:t>✅</w:t>
      </w:r>
      <w:r w:rsidRPr="00EC6F93">
        <w:t xml:space="preserve"> Checkout code</w:t>
      </w:r>
    </w:p>
    <w:p w14:paraId="7E269DB2" w14:textId="77777777" w:rsidR="00EC6F93" w:rsidRPr="00EC6F93" w:rsidRDefault="00EC6F93" w:rsidP="00EC6F93">
      <w:pPr>
        <w:numPr>
          <w:ilvl w:val="1"/>
          <w:numId w:val="17"/>
        </w:numPr>
      </w:pPr>
      <w:r w:rsidRPr="00EC6F93">
        <w:rPr>
          <w:rFonts w:ascii="Segoe UI Emoji" w:hAnsi="Segoe UI Emoji" w:cs="Segoe UI Emoji"/>
        </w:rPr>
        <w:t>✅</w:t>
      </w:r>
      <w:r w:rsidRPr="00EC6F93">
        <w:t xml:space="preserve"> Install dependencies</w:t>
      </w:r>
    </w:p>
    <w:p w14:paraId="2A7CC12F" w14:textId="77777777" w:rsidR="00EC6F93" w:rsidRPr="00EC6F93" w:rsidRDefault="00EC6F93" w:rsidP="00EC6F93">
      <w:pPr>
        <w:numPr>
          <w:ilvl w:val="1"/>
          <w:numId w:val="17"/>
        </w:numPr>
      </w:pPr>
      <w:r w:rsidRPr="00EC6F93">
        <w:rPr>
          <w:rFonts w:ascii="Segoe UI Emoji" w:hAnsi="Segoe UI Emoji" w:cs="Segoe UI Emoji"/>
        </w:rPr>
        <w:t>✅</w:t>
      </w:r>
      <w:r w:rsidRPr="00EC6F93">
        <w:t xml:space="preserve"> Run format check (black)</w:t>
      </w:r>
    </w:p>
    <w:p w14:paraId="0F0BE3F2" w14:textId="77777777" w:rsidR="00EC6F93" w:rsidRPr="00EC6F93" w:rsidRDefault="00EC6F93" w:rsidP="00EC6F93">
      <w:pPr>
        <w:numPr>
          <w:ilvl w:val="1"/>
          <w:numId w:val="17"/>
        </w:numPr>
      </w:pPr>
      <w:r w:rsidRPr="00EC6F93">
        <w:rPr>
          <w:rFonts w:ascii="Segoe UI Emoji" w:hAnsi="Segoe UI Emoji" w:cs="Segoe UI Emoji"/>
        </w:rPr>
        <w:t>✅</w:t>
      </w:r>
      <w:r w:rsidRPr="00EC6F93">
        <w:t xml:space="preserve"> Run linter (flake8)</w:t>
      </w:r>
    </w:p>
    <w:p w14:paraId="56347369" w14:textId="77777777" w:rsidR="00EC6F93" w:rsidRPr="00EC6F93" w:rsidRDefault="00EC6F93" w:rsidP="00EC6F93">
      <w:pPr>
        <w:numPr>
          <w:ilvl w:val="1"/>
          <w:numId w:val="17"/>
        </w:numPr>
      </w:pPr>
      <w:r w:rsidRPr="00EC6F93">
        <w:rPr>
          <w:rFonts w:ascii="Segoe UI Emoji" w:hAnsi="Segoe UI Emoji" w:cs="Segoe UI Emoji"/>
        </w:rPr>
        <w:t>✅</w:t>
      </w:r>
      <w:r w:rsidRPr="00EC6F93">
        <w:t xml:space="preserve"> Run tests (</w:t>
      </w:r>
      <w:proofErr w:type="spellStart"/>
      <w:r w:rsidRPr="00EC6F93">
        <w:t>pytest</w:t>
      </w:r>
      <w:proofErr w:type="spellEnd"/>
      <w:r w:rsidRPr="00EC6F93">
        <w:t>)</w:t>
      </w:r>
    </w:p>
    <w:p w14:paraId="353C5B56" w14:textId="77777777" w:rsidR="00EC6F93" w:rsidRPr="00EC6F93" w:rsidRDefault="00EC6F93" w:rsidP="00EC6F93">
      <w:pPr>
        <w:rPr>
          <w:b/>
          <w:bCs/>
        </w:rPr>
      </w:pPr>
      <w:r w:rsidRPr="00EC6F93">
        <w:rPr>
          <w:b/>
          <w:bCs/>
        </w:rPr>
        <w:t>Workflow File Example (.</w:t>
      </w:r>
      <w:proofErr w:type="spellStart"/>
      <w:r w:rsidRPr="00EC6F93">
        <w:rPr>
          <w:b/>
          <w:bCs/>
        </w:rPr>
        <w:t>github</w:t>
      </w:r>
      <w:proofErr w:type="spellEnd"/>
      <w:r w:rsidRPr="00EC6F93">
        <w:rPr>
          <w:b/>
          <w:bCs/>
        </w:rPr>
        <w:t>/workflows/</w:t>
      </w:r>
      <w:proofErr w:type="spellStart"/>
      <w:r w:rsidRPr="00EC6F93">
        <w:rPr>
          <w:b/>
          <w:bCs/>
        </w:rPr>
        <w:t>main.yml</w:t>
      </w:r>
      <w:proofErr w:type="spellEnd"/>
      <w:r w:rsidRPr="00EC6F93">
        <w:rPr>
          <w:b/>
          <w:bCs/>
        </w:rPr>
        <w:t>)</w:t>
      </w:r>
    </w:p>
    <w:p w14:paraId="6788C410" w14:textId="77777777" w:rsidR="00EC6F93" w:rsidRPr="00EC6F93" w:rsidRDefault="00EC6F93" w:rsidP="00EC6F93">
      <w:proofErr w:type="spellStart"/>
      <w:r w:rsidRPr="00EC6F93">
        <w:t>yaml</w:t>
      </w:r>
      <w:proofErr w:type="spellEnd"/>
    </w:p>
    <w:p w14:paraId="04D68124" w14:textId="77777777" w:rsidR="00EC6F93" w:rsidRPr="00EC6F93" w:rsidRDefault="00EC6F93" w:rsidP="00EC6F93">
      <w:proofErr w:type="spellStart"/>
      <w:r w:rsidRPr="00EC6F93">
        <w:t>CopyEdit</w:t>
      </w:r>
      <w:proofErr w:type="spellEnd"/>
    </w:p>
    <w:p w14:paraId="34250810" w14:textId="77777777" w:rsidR="00EC6F93" w:rsidRPr="00EC6F93" w:rsidRDefault="00EC6F93" w:rsidP="00EC6F93">
      <w:r w:rsidRPr="00EC6F93">
        <w:t>name: CI Pipeline</w:t>
      </w:r>
    </w:p>
    <w:p w14:paraId="0BB31A51" w14:textId="77777777" w:rsidR="00EC6F93" w:rsidRPr="00EC6F93" w:rsidRDefault="00EC6F93" w:rsidP="00EC6F93"/>
    <w:p w14:paraId="71055A5B" w14:textId="77777777" w:rsidR="00EC6F93" w:rsidRPr="00EC6F93" w:rsidRDefault="00EC6F93" w:rsidP="00EC6F93">
      <w:r w:rsidRPr="00EC6F93">
        <w:t>on:</w:t>
      </w:r>
    </w:p>
    <w:p w14:paraId="75685974" w14:textId="77777777" w:rsidR="00EC6F93" w:rsidRPr="00EC6F93" w:rsidRDefault="00EC6F93" w:rsidP="00EC6F93">
      <w:r w:rsidRPr="00EC6F93">
        <w:t xml:space="preserve">  push:</w:t>
      </w:r>
    </w:p>
    <w:p w14:paraId="3F3CB5D8" w14:textId="77777777" w:rsidR="00EC6F93" w:rsidRPr="00EC6F93" w:rsidRDefault="00EC6F93" w:rsidP="00EC6F93">
      <w:r w:rsidRPr="00EC6F93">
        <w:t xml:space="preserve">    branches:</w:t>
      </w:r>
    </w:p>
    <w:p w14:paraId="1718FF4E" w14:textId="77777777" w:rsidR="00EC6F93" w:rsidRPr="00EC6F93" w:rsidRDefault="00EC6F93" w:rsidP="00EC6F93">
      <w:r w:rsidRPr="00EC6F93">
        <w:t xml:space="preserve">      - dev</w:t>
      </w:r>
    </w:p>
    <w:p w14:paraId="35071307" w14:textId="77777777" w:rsidR="00EC6F93" w:rsidRPr="00EC6F93" w:rsidRDefault="00EC6F93" w:rsidP="00EC6F93">
      <w:r w:rsidRPr="00EC6F93">
        <w:t xml:space="preserve">      - test</w:t>
      </w:r>
    </w:p>
    <w:p w14:paraId="6B71B627" w14:textId="77777777" w:rsidR="00EC6F93" w:rsidRPr="00EC6F93" w:rsidRDefault="00EC6F93" w:rsidP="00EC6F93">
      <w:r w:rsidRPr="00EC6F93">
        <w:t xml:space="preserve">      - main</w:t>
      </w:r>
    </w:p>
    <w:p w14:paraId="0465E25E" w14:textId="77777777" w:rsidR="00EC6F93" w:rsidRPr="00EC6F93" w:rsidRDefault="00EC6F93" w:rsidP="00EC6F93"/>
    <w:p w14:paraId="53A9EEB6" w14:textId="77777777" w:rsidR="00EC6F93" w:rsidRPr="00EC6F93" w:rsidRDefault="00EC6F93" w:rsidP="00EC6F93">
      <w:r w:rsidRPr="00EC6F93">
        <w:t>jobs:</w:t>
      </w:r>
    </w:p>
    <w:p w14:paraId="3937AFA8" w14:textId="77777777" w:rsidR="00EC6F93" w:rsidRPr="00EC6F93" w:rsidRDefault="00EC6F93" w:rsidP="00EC6F93">
      <w:r w:rsidRPr="00EC6F93">
        <w:lastRenderedPageBreak/>
        <w:t xml:space="preserve">  ci:</w:t>
      </w:r>
    </w:p>
    <w:p w14:paraId="285A9D52" w14:textId="77777777" w:rsidR="00EC6F93" w:rsidRPr="00EC6F93" w:rsidRDefault="00EC6F93" w:rsidP="00EC6F93">
      <w:r w:rsidRPr="00EC6F93">
        <w:t xml:space="preserve">    runs-on: ubuntu-latest</w:t>
      </w:r>
    </w:p>
    <w:p w14:paraId="37520BBC" w14:textId="77777777" w:rsidR="00EC6F93" w:rsidRPr="00EC6F93" w:rsidRDefault="00EC6F93" w:rsidP="00EC6F93">
      <w:r w:rsidRPr="00EC6F93">
        <w:t xml:space="preserve">    </w:t>
      </w:r>
      <w:proofErr w:type="gramStart"/>
      <w:r w:rsidRPr="00EC6F93">
        <w:t>steps</w:t>
      </w:r>
      <w:proofErr w:type="gramEnd"/>
      <w:r w:rsidRPr="00EC6F93">
        <w:t>:</w:t>
      </w:r>
    </w:p>
    <w:p w14:paraId="619906EF" w14:textId="77777777" w:rsidR="00EC6F93" w:rsidRPr="00EC6F93" w:rsidRDefault="00EC6F93" w:rsidP="00EC6F93">
      <w:r w:rsidRPr="00EC6F93">
        <w:t xml:space="preserve">      - name: Checkout code</w:t>
      </w:r>
    </w:p>
    <w:p w14:paraId="46ABDE48" w14:textId="77777777" w:rsidR="00EC6F93" w:rsidRPr="00EC6F93" w:rsidRDefault="00EC6F93" w:rsidP="00EC6F93">
      <w:r w:rsidRPr="00EC6F93">
        <w:t xml:space="preserve">        uses: actions/checkout@v3</w:t>
      </w:r>
    </w:p>
    <w:p w14:paraId="4A7B59BB" w14:textId="77777777" w:rsidR="00EC6F93" w:rsidRPr="00EC6F93" w:rsidRDefault="00EC6F93" w:rsidP="00EC6F93"/>
    <w:p w14:paraId="792E3226" w14:textId="77777777" w:rsidR="00EC6F93" w:rsidRPr="00EC6F93" w:rsidRDefault="00EC6F93" w:rsidP="00EC6F93">
      <w:r w:rsidRPr="00EC6F93">
        <w:t xml:space="preserve">      - name: Setup Python</w:t>
      </w:r>
    </w:p>
    <w:p w14:paraId="7C46C620" w14:textId="77777777" w:rsidR="00EC6F93" w:rsidRPr="00EC6F93" w:rsidRDefault="00EC6F93" w:rsidP="00EC6F93">
      <w:r w:rsidRPr="00EC6F93">
        <w:t xml:space="preserve">        uses: actions/setup-python@v4</w:t>
      </w:r>
    </w:p>
    <w:p w14:paraId="422BB03D" w14:textId="77777777" w:rsidR="00EC6F93" w:rsidRPr="00EC6F93" w:rsidRDefault="00EC6F93" w:rsidP="00EC6F93">
      <w:r w:rsidRPr="00EC6F93">
        <w:t xml:space="preserve">        with:</w:t>
      </w:r>
    </w:p>
    <w:p w14:paraId="2114DC51" w14:textId="77777777" w:rsidR="00EC6F93" w:rsidRPr="00EC6F93" w:rsidRDefault="00EC6F93" w:rsidP="00EC6F93">
      <w:r w:rsidRPr="00EC6F93">
        <w:t xml:space="preserve">          python-version: '3.10'</w:t>
      </w:r>
    </w:p>
    <w:p w14:paraId="3854E632" w14:textId="77777777" w:rsidR="00EC6F93" w:rsidRPr="00EC6F93" w:rsidRDefault="00EC6F93" w:rsidP="00EC6F93"/>
    <w:p w14:paraId="2C0FCCAE" w14:textId="77777777" w:rsidR="00EC6F93" w:rsidRPr="00EC6F93" w:rsidRDefault="00EC6F93" w:rsidP="00EC6F93">
      <w:r w:rsidRPr="00EC6F93">
        <w:t xml:space="preserve">      - name: Install dependencies</w:t>
      </w:r>
    </w:p>
    <w:p w14:paraId="752BF1BF" w14:textId="77777777" w:rsidR="00EC6F93" w:rsidRPr="00EC6F93" w:rsidRDefault="00EC6F93" w:rsidP="00EC6F93">
      <w:r w:rsidRPr="00EC6F93">
        <w:t xml:space="preserve">        run: |</w:t>
      </w:r>
    </w:p>
    <w:p w14:paraId="31E6119E" w14:textId="77777777" w:rsidR="00EC6F93" w:rsidRPr="00EC6F93" w:rsidRDefault="00EC6F93" w:rsidP="00EC6F93">
      <w:r w:rsidRPr="00EC6F93">
        <w:t xml:space="preserve">          pip install -r backend/requirements.txt</w:t>
      </w:r>
    </w:p>
    <w:p w14:paraId="623E9D28" w14:textId="77777777" w:rsidR="00EC6F93" w:rsidRPr="00EC6F93" w:rsidRDefault="00EC6F93" w:rsidP="00EC6F93">
      <w:r w:rsidRPr="00EC6F93">
        <w:t xml:space="preserve">          pip install -r frontend/requirements.txt</w:t>
      </w:r>
    </w:p>
    <w:p w14:paraId="172001AB" w14:textId="77777777" w:rsidR="00EC6F93" w:rsidRPr="00EC6F93" w:rsidRDefault="00EC6F93" w:rsidP="00EC6F93"/>
    <w:p w14:paraId="41ECB372" w14:textId="77777777" w:rsidR="00EC6F93" w:rsidRPr="00EC6F93" w:rsidRDefault="00EC6F93" w:rsidP="00EC6F93">
      <w:r w:rsidRPr="00EC6F93">
        <w:t xml:space="preserve">      - name: Lint Check</w:t>
      </w:r>
    </w:p>
    <w:p w14:paraId="30ACEA57" w14:textId="77777777" w:rsidR="00EC6F93" w:rsidRPr="00EC6F93" w:rsidRDefault="00EC6F93" w:rsidP="00EC6F93">
      <w:r w:rsidRPr="00EC6F93">
        <w:t xml:space="preserve">        run: |</w:t>
      </w:r>
    </w:p>
    <w:p w14:paraId="74A6E1D8" w14:textId="77777777" w:rsidR="00EC6F93" w:rsidRPr="00EC6F93" w:rsidRDefault="00EC6F93" w:rsidP="00EC6F93">
      <w:r w:rsidRPr="00EC6F93">
        <w:t xml:space="preserve">          flake8 backend</w:t>
      </w:r>
    </w:p>
    <w:p w14:paraId="41331E4B" w14:textId="77777777" w:rsidR="00EC6F93" w:rsidRPr="00EC6F93" w:rsidRDefault="00EC6F93" w:rsidP="00EC6F93">
      <w:r w:rsidRPr="00EC6F93">
        <w:t xml:space="preserve">          flake8 frontend</w:t>
      </w:r>
    </w:p>
    <w:p w14:paraId="611E02C7" w14:textId="77777777" w:rsidR="00EC6F93" w:rsidRPr="00EC6F93" w:rsidRDefault="00EC6F93" w:rsidP="00EC6F93"/>
    <w:p w14:paraId="575D7CD6" w14:textId="77777777" w:rsidR="00EC6F93" w:rsidRPr="00EC6F93" w:rsidRDefault="00EC6F93" w:rsidP="00EC6F93">
      <w:r w:rsidRPr="00EC6F93">
        <w:t xml:space="preserve">      - name: Run Tests</w:t>
      </w:r>
    </w:p>
    <w:p w14:paraId="388AF0D7" w14:textId="77777777" w:rsidR="00EC6F93" w:rsidRPr="00EC6F93" w:rsidRDefault="00EC6F93" w:rsidP="00EC6F93">
      <w:r w:rsidRPr="00EC6F93">
        <w:t xml:space="preserve">        run: |</w:t>
      </w:r>
    </w:p>
    <w:p w14:paraId="45462C71" w14:textId="77777777" w:rsidR="00EC6F93" w:rsidRPr="00EC6F93" w:rsidRDefault="00EC6F93" w:rsidP="00EC6F93">
      <w:r w:rsidRPr="00EC6F93">
        <w:t xml:space="preserve">          </w:t>
      </w:r>
      <w:proofErr w:type="spellStart"/>
      <w:r w:rsidRPr="00EC6F93">
        <w:t>pytest</w:t>
      </w:r>
      <w:proofErr w:type="spellEnd"/>
      <w:r w:rsidRPr="00EC6F93">
        <w:t xml:space="preserve"> backend/tests</w:t>
      </w:r>
    </w:p>
    <w:p w14:paraId="3023B7B4" w14:textId="77777777" w:rsidR="00EC6F93" w:rsidRPr="00EC6F93" w:rsidRDefault="00EC6F93" w:rsidP="00EC6F93">
      <w:r w:rsidRPr="00EC6F93">
        <w:t xml:space="preserve">          </w:t>
      </w:r>
      <w:proofErr w:type="spellStart"/>
      <w:r w:rsidRPr="00EC6F93">
        <w:t>pytest</w:t>
      </w:r>
      <w:proofErr w:type="spellEnd"/>
      <w:r w:rsidRPr="00EC6F93">
        <w:t xml:space="preserve"> frontend/tests</w:t>
      </w:r>
    </w:p>
    <w:p w14:paraId="654B4742" w14:textId="77777777" w:rsidR="00EC6F93" w:rsidRPr="00EC6F93" w:rsidRDefault="00EC6F93" w:rsidP="00EC6F93">
      <w:r w:rsidRPr="00EC6F93">
        <w:pict w14:anchorId="7365DC2E">
          <v:rect id="_x0000_i1101" style="width:0;height:1.5pt" o:hralign="center" o:hrstd="t" o:hr="t" fillcolor="#a0a0a0" stroked="f"/>
        </w:pict>
      </w:r>
    </w:p>
    <w:p w14:paraId="13F9AB23" w14:textId="77777777" w:rsidR="00EC6F93" w:rsidRPr="00EC6F93" w:rsidRDefault="00EC6F93" w:rsidP="00EC6F93">
      <w:pPr>
        <w:rPr>
          <w:b/>
          <w:bCs/>
        </w:rPr>
      </w:pPr>
      <w:r w:rsidRPr="00EC6F93">
        <w:rPr>
          <w:rFonts w:ascii="Segoe UI Emoji" w:hAnsi="Segoe UI Emoji" w:cs="Segoe UI Emoji"/>
          <w:b/>
          <w:bCs/>
        </w:rPr>
        <w:lastRenderedPageBreak/>
        <w:t>🛠️</w:t>
      </w:r>
      <w:r w:rsidRPr="00EC6F93">
        <w:rPr>
          <w:b/>
          <w:bCs/>
        </w:rPr>
        <w:t xml:space="preserve"> Development Flow (Recommended Order)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5909"/>
      </w:tblGrid>
      <w:tr w:rsidR="00EC6F93" w:rsidRPr="00EC6F93" w14:paraId="23BAACA0" w14:textId="77777777" w:rsidTr="00EC6F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7105D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1ABB7E5" w14:textId="77777777" w:rsidR="00EC6F93" w:rsidRPr="00EC6F93" w:rsidRDefault="00EC6F93" w:rsidP="00EC6F93">
            <w:pPr>
              <w:rPr>
                <w:b/>
                <w:bCs/>
              </w:rPr>
            </w:pPr>
            <w:r w:rsidRPr="00EC6F93">
              <w:rPr>
                <w:b/>
                <w:bCs/>
              </w:rPr>
              <w:t>Task</w:t>
            </w:r>
          </w:p>
        </w:tc>
      </w:tr>
      <w:tr w:rsidR="00EC6F93" w:rsidRPr="00EC6F93" w14:paraId="355C4B9A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4732" w14:textId="77777777" w:rsidR="00EC6F93" w:rsidRPr="00EC6F93" w:rsidRDefault="00EC6F93" w:rsidP="00EC6F93">
            <w:r w:rsidRPr="00EC6F93">
              <w:t>1</w:t>
            </w:r>
          </w:p>
        </w:tc>
        <w:tc>
          <w:tcPr>
            <w:tcW w:w="0" w:type="auto"/>
            <w:vAlign w:val="center"/>
            <w:hideMark/>
          </w:tcPr>
          <w:p w14:paraId="20213789" w14:textId="77777777" w:rsidR="00EC6F93" w:rsidRPr="00EC6F93" w:rsidRDefault="00EC6F93" w:rsidP="00EC6F93">
            <w:r w:rsidRPr="00EC6F93">
              <w:t xml:space="preserve">Initialize </w:t>
            </w:r>
            <w:proofErr w:type="spellStart"/>
            <w:r w:rsidRPr="00EC6F93">
              <w:t>Git</w:t>
            </w:r>
            <w:proofErr w:type="spellEnd"/>
            <w:r w:rsidRPr="00EC6F93">
              <w:t xml:space="preserve"> repo, create dev, main, test branches</w:t>
            </w:r>
          </w:p>
        </w:tc>
      </w:tr>
      <w:tr w:rsidR="00EC6F93" w:rsidRPr="00EC6F93" w14:paraId="413DCC9F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1BB4" w14:textId="77777777" w:rsidR="00EC6F93" w:rsidRPr="00EC6F93" w:rsidRDefault="00EC6F93" w:rsidP="00EC6F93">
            <w:r w:rsidRPr="00EC6F93">
              <w:t>2</w:t>
            </w:r>
          </w:p>
        </w:tc>
        <w:tc>
          <w:tcPr>
            <w:tcW w:w="0" w:type="auto"/>
            <w:vAlign w:val="center"/>
            <w:hideMark/>
          </w:tcPr>
          <w:p w14:paraId="47AC8A2D" w14:textId="77777777" w:rsidR="00EC6F93" w:rsidRPr="00EC6F93" w:rsidRDefault="00EC6F93" w:rsidP="00EC6F93">
            <w:proofErr w:type="gramStart"/>
            <w:r w:rsidRPr="00EC6F93">
              <w:t>Define .env</w:t>
            </w:r>
            <w:proofErr w:type="gramEnd"/>
            <w:r w:rsidRPr="00EC6F93">
              <w:t xml:space="preserve"> and Docker Compose setup</w:t>
            </w:r>
          </w:p>
        </w:tc>
      </w:tr>
      <w:tr w:rsidR="00EC6F93" w:rsidRPr="00EC6F93" w14:paraId="36BC707E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B54B" w14:textId="77777777" w:rsidR="00EC6F93" w:rsidRPr="00EC6F93" w:rsidRDefault="00EC6F93" w:rsidP="00EC6F93">
            <w:r w:rsidRPr="00EC6F93">
              <w:t>3</w:t>
            </w:r>
          </w:p>
        </w:tc>
        <w:tc>
          <w:tcPr>
            <w:tcW w:w="0" w:type="auto"/>
            <w:vAlign w:val="center"/>
            <w:hideMark/>
          </w:tcPr>
          <w:p w14:paraId="733AEDA9" w14:textId="77777777" w:rsidR="00EC6F93" w:rsidRPr="00EC6F93" w:rsidRDefault="00EC6F93" w:rsidP="00EC6F93">
            <w:r w:rsidRPr="00EC6F93">
              <w:t>Create DB schema + seed data (use CSV or public API)</w:t>
            </w:r>
          </w:p>
        </w:tc>
      </w:tr>
      <w:tr w:rsidR="00EC6F93" w:rsidRPr="00EC6F93" w14:paraId="6494972C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749A" w14:textId="77777777" w:rsidR="00EC6F93" w:rsidRPr="00EC6F93" w:rsidRDefault="00EC6F93" w:rsidP="00EC6F93">
            <w:r w:rsidRPr="00EC6F93">
              <w:t>4</w:t>
            </w:r>
          </w:p>
        </w:tc>
        <w:tc>
          <w:tcPr>
            <w:tcW w:w="0" w:type="auto"/>
            <w:vAlign w:val="center"/>
            <w:hideMark/>
          </w:tcPr>
          <w:p w14:paraId="556A2830" w14:textId="77777777" w:rsidR="00EC6F93" w:rsidRPr="00EC6F93" w:rsidRDefault="00EC6F93" w:rsidP="00EC6F93">
            <w:r w:rsidRPr="00EC6F93">
              <w:t xml:space="preserve">Build </w:t>
            </w:r>
            <w:proofErr w:type="spellStart"/>
            <w:r w:rsidRPr="00EC6F93">
              <w:t>FastAPI</w:t>
            </w:r>
            <w:proofErr w:type="spellEnd"/>
            <w:r w:rsidRPr="00EC6F93">
              <w:t xml:space="preserve"> backend with JWT login, /transactions, /metrics</w:t>
            </w:r>
          </w:p>
        </w:tc>
      </w:tr>
      <w:tr w:rsidR="00EC6F93" w:rsidRPr="00EC6F93" w14:paraId="4328DE88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855BE" w14:textId="77777777" w:rsidR="00EC6F93" w:rsidRPr="00EC6F93" w:rsidRDefault="00EC6F93" w:rsidP="00EC6F93">
            <w:r w:rsidRPr="00EC6F93">
              <w:t>5</w:t>
            </w:r>
          </w:p>
        </w:tc>
        <w:tc>
          <w:tcPr>
            <w:tcW w:w="0" w:type="auto"/>
            <w:vAlign w:val="center"/>
            <w:hideMark/>
          </w:tcPr>
          <w:p w14:paraId="2A7E1CF0" w14:textId="77777777" w:rsidR="00EC6F93" w:rsidRPr="00EC6F93" w:rsidRDefault="00EC6F93" w:rsidP="00EC6F93">
            <w:r w:rsidRPr="00EC6F93">
              <w:t>Build Panel frontend with basic layout</w:t>
            </w:r>
          </w:p>
        </w:tc>
      </w:tr>
      <w:tr w:rsidR="00EC6F93" w:rsidRPr="00EC6F93" w14:paraId="4E192236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DBDB" w14:textId="77777777" w:rsidR="00EC6F93" w:rsidRPr="00EC6F93" w:rsidRDefault="00EC6F93" w:rsidP="00EC6F93">
            <w:r w:rsidRPr="00EC6F93">
              <w:t>6</w:t>
            </w:r>
          </w:p>
        </w:tc>
        <w:tc>
          <w:tcPr>
            <w:tcW w:w="0" w:type="auto"/>
            <w:vAlign w:val="center"/>
            <w:hideMark/>
          </w:tcPr>
          <w:p w14:paraId="6D1808DE" w14:textId="77777777" w:rsidR="00EC6F93" w:rsidRPr="00EC6F93" w:rsidRDefault="00EC6F93" w:rsidP="00EC6F93">
            <w:r w:rsidRPr="00EC6F93">
              <w:t>Connect frontend ↔ backend with API requests</w:t>
            </w:r>
          </w:p>
        </w:tc>
      </w:tr>
      <w:tr w:rsidR="00EC6F93" w:rsidRPr="00EC6F93" w14:paraId="515558F4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4B4F" w14:textId="77777777" w:rsidR="00EC6F93" w:rsidRPr="00EC6F93" w:rsidRDefault="00EC6F93" w:rsidP="00EC6F93">
            <w:r w:rsidRPr="00EC6F93">
              <w:t>7</w:t>
            </w:r>
          </w:p>
        </w:tc>
        <w:tc>
          <w:tcPr>
            <w:tcW w:w="0" w:type="auto"/>
            <w:vAlign w:val="center"/>
            <w:hideMark/>
          </w:tcPr>
          <w:p w14:paraId="4B4FD96F" w14:textId="77777777" w:rsidR="00EC6F93" w:rsidRPr="00EC6F93" w:rsidRDefault="00EC6F93" w:rsidP="00EC6F93">
            <w:r w:rsidRPr="00EC6F93">
              <w:t>Add filtering, charting</w:t>
            </w:r>
          </w:p>
        </w:tc>
      </w:tr>
      <w:tr w:rsidR="00EC6F93" w:rsidRPr="00EC6F93" w14:paraId="48DF3682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7C7B" w14:textId="77777777" w:rsidR="00EC6F93" w:rsidRPr="00EC6F93" w:rsidRDefault="00EC6F93" w:rsidP="00EC6F93">
            <w:r w:rsidRPr="00EC6F93">
              <w:t>8</w:t>
            </w:r>
          </w:p>
        </w:tc>
        <w:tc>
          <w:tcPr>
            <w:tcW w:w="0" w:type="auto"/>
            <w:vAlign w:val="center"/>
            <w:hideMark/>
          </w:tcPr>
          <w:p w14:paraId="5BAE4D7A" w14:textId="77777777" w:rsidR="00EC6F93" w:rsidRPr="00EC6F93" w:rsidRDefault="00EC6F93" w:rsidP="00EC6F93">
            <w:r w:rsidRPr="00EC6F93">
              <w:t>Write and test API unit tests</w:t>
            </w:r>
          </w:p>
        </w:tc>
      </w:tr>
      <w:tr w:rsidR="00EC6F93" w:rsidRPr="00EC6F93" w14:paraId="125A256A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AF65D" w14:textId="77777777" w:rsidR="00EC6F93" w:rsidRPr="00EC6F93" w:rsidRDefault="00EC6F93" w:rsidP="00EC6F93">
            <w:r w:rsidRPr="00EC6F93">
              <w:t>9</w:t>
            </w:r>
          </w:p>
        </w:tc>
        <w:tc>
          <w:tcPr>
            <w:tcW w:w="0" w:type="auto"/>
            <w:vAlign w:val="center"/>
            <w:hideMark/>
          </w:tcPr>
          <w:p w14:paraId="0F0A1F29" w14:textId="77777777" w:rsidR="00EC6F93" w:rsidRPr="00EC6F93" w:rsidRDefault="00EC6F93" w:rsidP="00EC6F93">
            <w:r w:rsidRPr="00EC6F93">
              <w:t>Setup GitHub Actions CI</w:t>
            </w:r>
          </w:p>
        </w:tc>
      </w:tr>
      <w:tr w:rsidR="00EC6F93" w:rsidRPr="00EC6F93" w14:paraId="5490F7A0" w14:textId="77777777" w:rsidTr="00EC6F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A0BDB" w14:textId="77777777" w:rsidR="00EC6F93" w:rsidRPr="00EC6F93" w:rsidRDefault="00EC6F93" w:rsidP="00EC6F93">
            <w:r w:rsidRPr="00EC6F93">
              <w:t>10</w:t>
            </w:r>
          </w:p>
        </w:tc>
        <w:tc>
          <w:tcPr>
            <w:tcW w:w="0" w:type="auto"/>
            <w:vAlign w:val="center"/>
            <w:hideMark/>
          </w:tcPr>
          <w:p w14:paraId="44859AD0" w14:textId="77777777" w:rsidR="00EC6F93" w:rsidRPr="00EC6F93" w:rsidRDefault="00EC6F93" w:rsidP="00EC6F93">
            <w:r w:rsidRPr="00EC6F93">
              <w:t>Final QA pass and prepare for future cloud deployment</w:t>
            </w:r>
          </w:p>
        </w:tc>
      </w:tr>
    </w:tbl>
    <w:p w14:paraId="46B961FD" w14:textId="653B9A11" w:rsidR="00FC3F16" w:rsidRDefault="00FC3F16"/>
    <w:sectPr w:rsidR="00FC3F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BC750F"/>
    <w:multiLevelType w:val="multilevel"/>
    <w:tmpl w:val="417C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D4C71"/>
    <w:multiLevelType w:val="multilevel"/>
    <w:tmpl w:val="9BD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C6346"/>
    <w:multiLevelType w:val="multilevel"/>
    <w:tmpl w:val="6BC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5E77"/>
    <w:multiLevelType w:val="multilevel"/>
    <w:tmpl w:val="953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5106A"/>
    <w:multiLevelType w:val="multilevel"/>
    <w:tmpl w:val="AABE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5C7A"/>
    <w:multiLevelType w:val="multilevel"/>
    <w:tmpl w:val="0A7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91E56"/>
    <w:multiLevelType w:val="multilevel"/>
    <w:tmpl w:val="172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F3DA5"/>
    <w:multiLevelType w:val="multilevel"/>
    <w:tmpl w:val="66EE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554140">
    <w:abstractNumId w:val="8"/>
  </w:num>
  <w:num w:numId="2" w16cid:durableId="1875652717">
    <w:abstractNumId w:val="6"/>
  </w:num>
  <w:num w:numId="3" w16cid:durableId="2005471921">
    <w:abstractNumId w:val="5"/>
  </w:num>
  <w:num w:numId="4" w16cid:durableId="1252196639">
    <w:abstractNumId w:val="4"/>
  </w:num>
  <w:num w:numId="5" w16cid:durableId="1818642015">
    <w:abstractNumId w:val="7"/>
  </w:num>
  <w:num w:numId="6" w16cid:durableId="355424413">
    <w:abstractNumId w:val="3"/>
  </w:num>
  <w:num w:numId="7" w16cid:durableId="1254779689">
    <w:abstractNumId w:val="2"/>
  </w:num>
  <w:num w:numId="8" w16cid:durableId="1724020593">
    <w:abstractNumId w:val="1"/>
  </w:num>
  <w:num w:numId="9" w16cid:durableId="898831652">
    <w:abstractNumId w:val="0"/>
  </w:num>
  <w:num w:numId="10" w16cid:durableId="1040323448">
    <w:abstractNumId w:val="16"/>
  </w:num>
  <w:num w:numId="11" w16cid:durableId="1079981784">
    <w:abstractNumId w:val="9"/>
  </w:num>
  <w:num w:numId="12" w16cid:durableId="1423994176">
    <w:abstractNumId w:val="11"/>
  </w:num>
  <w:num w:numId="13" w16cid:durableId="260920379">
    <w:abstractNumId w:val="15"/>
  </w:num>
  <w:num w:numId="14" w16cid:durableId="737477748">
    <w:abstractNumId w:val="12"/>
  </w:num>
  <w:num w:numId="15" w16cid:durableId="696808065">
    <w:abstractNumId w:val="10"/>
  </w:num>
  <w:num w:numId="16" w16cid:durableId="80566516">
    <w:abstractNumId w:val="13"/>
  </w:num>
  <w:num w:numId="17" w16cid:durableId="1021737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6C3"/>
    <w:rsid w:val="0029639D"/>
    <w:rsid w:val="00326F90"/>
    <w:rsid w:val="00AA1D8D"/>
    <w:rsid w:val="00B47730"/>
    <w:rsid w:val="00CB0664"/>
    <w:rsid w:val="00D7612F"/>
    <w:rsid w:val="00EC6F93"/>
    <w:rsid w:val="00FC3F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56849"/>
  <w14:defaultImageDpi w14:val="300"/>
  <w15:docId w15:val="{DF607687-0BD4-44A3-97A6-7F530E63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Sankeerth Sridhar Narayan</cp:lastModifiedBy>
  <cp:revision>3</cp:revision>
  <dcterms:created xsi:type="dcterms:W3CDTF">2013-12-23T23:15:00Z</dcterms:created>
  <dcterms:modified xsi:type="dcterms:W3CDTF">2025-06-26T00:39:00Z</dcterms:modified>
  <cp:category/>
</cp:coreProperties>
</file>