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Full-Stack Analytics Platform – Task Breakdown</w:t>
      </w:r>
    </w:p>
    <w:p>
      <w:r>
        <w:t>Project: Customer Spending Analytics Dashboard</w:t>
      </w:r>
    </w:p>
    <w:p>
      <w:r>
        <w:t>Author: Sankeerth Sridhar Narayan</w:t>
        <w:br/>
        <w:t>Version: 1.0</w:t>
        <w:br/>
        <w:t>Date: June 25, 2025</w:t>
      </w:r>
    </w:p>
    <w:p>
      <w:pPr>
        <w:pStyle w:val="Heading2"/>
      </w:pPr>
      <w:r>
        <w:t>🔰 Phase 1: Project Initialization</w:t>
      </w:r>
    </w:p>
    <w:p>
      <w:pPr>
        <w:pStyle w:val="ListBullet"/>
      </w:pPr>
      <w:r>
        <w:t>📂 Setup Repo &amp; Structure</w:t>
      </w:r>
    </w:p>
    <w:p>
      <w:pPr>
        <w:pStyle w:val="ListBullet"/>
      </w:pPr>
      <w:r>
        <w:t>- [ ] Create GitHub repo (`analytics-dashboard`)</w:t>
      </w:r>
    </w:p>
    <w:p>
      <w:pPr>
        <w:pStyle w:val="ListBullet"/>
      </w:pPr>
      <w:r>
        <w:t>- [ ] Create core folders: `/frontend`, `/backend`, `/db`</w:t>
      </w:r>
    </w:p>
    <w:p>
      <w:pPr>
        <w:pStyle w:val="ListBullet"/>
      </w:pPr>
      <w:r>
        <w:t>- [ ] Add `.gitignore` for Python, VSCode, and Docker</w:t>
      </w:r>
    </w:p>
    <w:p>
      <w:pPr>
        <w:pStyle w:val="ListBullet"/>
      </w:pPr>
      <w:r>
        <w:t>- [ ] Create `.env` file with secrets and DB config</w:t>
      </w:r>
    </w:p>
    <w:p>
      <w:pPr>
        <w:pStyle w:val="ListBullet"/>
      </w:pPr>
      <w:r>
        <w:t>- [ ] Initialize `README.md` with project overview</w:t>
      </w:r>
    </w:p>
    <w:p>
      <w:pPr>
        <w:pStyle w:val="ListBullet"/>
      </w:pPr>
      <w:r>
        <w:t>🧪 Git Setup</w:t>
      </w:r>
    </w:p>
    <w:p>
      <w:pPr>
        <w:pStyle w:val="ListBullet"/>
      </w:pPr>
      <w:r>
        <w:t>- [ ] Create branches: `main`, `test`, `dev`</w:t>
      </w:r>
    </w:p>
    <w:p>
      <w:pPr>
        <w:pStyle w:val="ListBullet"/>
      </w:pPr>
      <w:r>
        <w:t>- [ ] Configure branch protection rules (if needed)</w:t>
      </w:r>
    </w:p>
    <w:p>
      <w:pPr>
        <w:pStyle w:val="ListBullet"/>
      </w:pPr>
      <w:r>
        <w:t>- [ ] Set up basic commit/PR guidelines (conventional commits)</w:t>
      </w:r>
    </w:p>
    <w:p>
      <w:pPr>
        <w:pStyle w:val="Heading2"/>
      </w:pPr>
      <w:r>
        <w:t>🐳 Phase 2: Docker Environment Setup</w:t>
      </w:r>
    </w:p>
    <w:p>
      <w:pPr>
        <w:pStyle w:val="ListBullet"/>
      </w:pPr>
      <w:r>
        <w:t>⚙️ Docker &amp; Compose</w:t>
      </w:r>
    </w:p>
    <w:p>
      <w:pPr>
        <w:pStyle w:val="ListBullet"/>
      </w:pPr>
      <w:r>
        <w:t>- [ ] Write `Dockerfile` for backend (FastAPI)</w:t>
      </w:r>
    </w:p>
    <w:p>
      <w:pPr>
        <w:pStyle w:val="ListBullet"/>
      </w:pPr>
      <w:r>
        <w:t>- [ ] Write `Dockerfile` for frontend (Panel)</w:t>
      </w:r>
    </w:p>
    <w:p>
      <w:pPr>
        <w:pStyle w:val="ListBullet"/>
      </w:pPr>
      <w:r>
        <w:t>- [ ] Set up PostgreSQL service in Docker</w:t>
      </w:r>
    </w:p>
    <w:p>
      <w:pPr>
        <w:pStyle w:val="ListBullet"/>
      </w:pPr>
      <w:r>
        <w:t>- [ ] Create `docker-compose.yml` to orchestrate services</w:t>
      </w:r>
    </w:p>
    <w:p>
      <w:pPr>
        <w:pStyle w:val="ListBullet"/>
      </w:pPr>
      <w:r>
        <w:t>- [ ] Add volume for persistent DB data</w:t>
      </w:r>
    </w:p>
    <w:p>
      <w:pPr>
        <w:pStyle w:val="ListBullet"/>
      </w:pPr>
      <w:r>
        <w:t>- [ ] Add healthcheck for backend &amp; db</w:t>
      </w:r>
    </w:p>
    <w:p>
      <w:pPr>
        <w:pStyle w:val="ListBullet"/>
      </w:pPr>
      <w:r>
        <w:t>- [ ] Test `docker-compose up` locally</w:t>
      </w:r>
    </w:p>
    <w:p>
      <w:pPr>
        <w:pStyle w:val="Heading2"/>
      </w:pPr>
      <w:r>
        <w:t>🧾 Phase 3: Database Design &amp; Seeding</w:t>
      </w:r>
    </w:p>
    <w:p>
      <w:pPr>
        <w:pStyle w:val="ListBullet"/>
      </w:pPr>
      <w:r>
        <w:t>🧱 Schema Creation</w:t>
      </w:r>
    </w:p>
    <w:p>
      <w:pPr>
        <w:pStyle w:val="ListBullet"/>
      </w:pPr>
      <w:r>
        <w:t>- [ ] Design SQL schema: `users`, `transactions`</w:t>
      </w:r>
    </w:p>
    <w:p>
      <w:pPr>
        <w:pStyle w:val="ListBullet"/>
      </w:pPr>
      <w:r>
        <w:t>- [ ] Write `init.sql` to prefill users and mock transaction data</w:t>
      </w:r>
    </w:p>
    <w:p>
      <w:pPr>
        <w:pStyle w:val="ListBullet"/>
      </w:pPr>
      <w:r>
        <w:t>- [ ] Load `init.sql` via Docker volume</w:t>
      </w:r>
    </w:p>
    <w:p>
      <w:pPr>
        <w:pStyle w:val="ListBullet"/>
      </w:pPr>
      <w:r>
        <w:t>- [ ] Test DB connection from backend</w:t>
      </w:r>
    </w:p>
    <w:p>
      <w:pPr>
        <w:pStyle w:val="Heading2"/>
      </w:pPr>
      <w:r>
        <w:t>🔙 Phase 4: Backend (FastAPI) Setup</w:t>
      </w:r>
    </w:p>
    <w:p>
      <w:pPr>
        <w:pStyle w:val="ListBullet"/>
      </w:pPr>
      <w:r>
        <w:t>📦 FastAPI Project Structure</w:t>
      </w:r>
    </w:p>
    <w:p>
      <w:pPr>
        <w:pStyle w:val="ListBullet"/>
      </w:pPr>
      <w:r>
        <w:t>- [ ] Create main FastAPI app (`main.py`)</w:t>
      </w:r>
    </w:p>
    <w:p>
      <w:pPr>
        <w:pStyle w:val="ListBullet"/>
      </w:pPr>
      <w:r>
        <w:t>- [ ] Set up routing structure: `auth`, `transactions`, `metrics`</w:t>
      </w:r>
    </w:p>
    <w:p>
      <w:pPr>
        <w:pStyle w:val="ListBullet"/>
      </w:pPr>
      <w:r>
        <w:t>- [ ] Create pydantic models for requests/responses</w:t>
      </w:r>
    </w:p>
    <w:p>
      <w:pPr>
        <w:pStyle w:val="ListBullet"/>
      </w:pPr>
      <w:r>
        <w:t>- [ ] Use SQLAlchemy for ORM + DB session</w:t>
      </w:r>
    </w:p>
    <w:p>
      <w:pPr>
        <w:pStyle w:val="ListBullet"/>
      </w:pPr>
      <w:r>
        <w:t>🔐 Auth Module</w:t>
      </w:r>
    </w:p>
    <w:p>
      <w:pPr>
        <w:pStyle w:val="ListBullet"/>
      </w:pPr>
      <w:r>
        <w:t>- [ ] Build `/login` endpoint with JWT generation</w:t>
      </w:r>
    </w:p>
    <w:p>
      <w:pPr>
        <w:pStyle w:val="ListBullet"/>
      </w:pPr>
      <w:r>
        <w:t>- [ ] Create user model and auth logic</w:t>
      </w:r>
    </w:p>
    <w:p>
      <w:pPr>
        <w:pStyle w:val="ListBullet"/>
      </w:pPr>
      <w:r>
        <w:t>- [ ] Add token validation middleware</w:t>
      </w:r>
    </w:p>
    <w:p>
      <w:pPr>
        <w:pStyle w:val="ListBullet"/>
      </w:pPr>
      <w:r>
        <w:t>📈 API Endpoints</w:t>
      </w:r>
    </w:p>
    <w:p>
      <w:pPr>
        <w:pStyle w:val="ListBullet"/>
      </w:pPr>
      <w:r>
        <w:t>- [ ] `/transactions`: Return filtered data for user</w:t>
      </w:r>
    </w:p>
    <w:p>
      <w:pPr>
        <w:pStyle w:val="ListBullet"/>
      </w:pPr>
      <w:r>
        <w:t>- [ ] `/metrics`: Return aggregated stats (total, average, top categories)</w:t>
      </w:r>
    </w:p>
    <w:p>
      <w:pPr>
        <w:pStyle w:val="Heading2"/>
      </w:pPr>
      <w:r>
        <w:t>🎨 Phase 5: Frontend (Panel) Setup</w:t>
      </w:r>
    </w:p>
    <w:p>
      <w:pPr>
        <w:pStyle w:val="ListBullet"/>
      </w:pPr>
      <w:r>
        <w:t>🖼️ Dashboard Layout</w:t>
      </w:r>
    </w:p>
    <w:p>
      <w:pPr>
        <w:pStyle w:val="ListBullet"/>
      </w:pPr>
      <w:r>
        <w:t>- [ ] Set up basic Panel app with `pn.template`</w:t>
      </w:r>
    </w:p>
    <w:p>
      <w:pPr>
        <w:pStyle w:val="ListBullet"/>
      </w:pPr>
      <w:r>
        <w:t>- [ ] Build login screen → capture username/password</w:t>
      </w:r>
    </w:p>
    <w:p>
      <w:pPr>
        <w:pStyle w:val="ListBullet"/>
      </w:pPr>
      <w:r>
        <w:t>- [ ] Store token in session state</w:t>
      </w:r>
    </w:p>
    <w:p>
      <w:pPr>
        <w:pStyle w:val="ListBullet"/>
      </w:pPr>
      <w:r>
        <w:t>📊 Visual Components</w:t>
      </w:r>
    </w:p>
    <w:p>
      <w:pPr>
        <w:pStyle w:val="ListBullet"/>
      </w:pPr>
      <w:r>
        <w:t>- [ ] Add summary metrics (total, average, top categories)</w:t>
      </w:r>
    </w:p>
    <w:p>
      <w:pPr>
        <w:pStyle w:val="ListBullet"/>
      </w:pPr>
      <w:r>
        <w:t>- [ ] Add filters: date range, category</w:t>
      </w:r>
    </w:p>
    <w:p>
      <w:pPr>
        <w:pStyle w:val="ListBullet"/>
      </w:pPr>
      <w:r>
        <w:t>- [ ] Add charts using Panel + Holoviews/Bokeh (bar, pie, line)</w:t>
      </w:r>
    </w:p>
    <w:p>
      <w:pPr>
        <w:pStyle w:val="ListBullet"/>
      </w:pPr>
      <w:r>
        <w:t>🔌 API Integration</w:t>
      </w:r>
    </w:p>
    <w:p>
      <w:pPr>
        <w:pStyle w:val="ListBullet"/>
      </w:pPr>
      <w:r>
        <w:t>- [ ] Call `/login` on login form submit</w:t>
      </w:r>
    </w:p>
    <w:p>
      <w:pPr>
        <w:pStyle w:val="ListBullet"/>
      </w:pPr>
      <w:r>
        <w:t>- [ ] Fetch `/transactions` and `/metrics` with token</w:t>
      </w:r>
    </w:p>
    <w:p>
      <w:pPr>
        <w:pStyle w:val="ListBullet"/>
      </w:pPr>
      <w:r>
        <w:t>- [ ] Re-render UI on filter changes</w:t>
      </w:r>
    </w:p>
    <w:p>
      <w:pPr>
        <w:pStyle w:val="Heading2"/>
      </w:pPr>
      <w:r>
        <w:t>🧪 Phase 6: Testing</w:t>
      </w:r>
    </w:p>
    <w:p>
      <w:pPr>
        <w:pStyle w:val="ListBullet"/>
      </w:pPr>
      <w:r>
        <w:t>✅ Backend Unit Tests</w:t>
      </w:r>
    </w:p>
    <w:p>
      <w:pPr>
        <w:pStyle w:val="ListBullet"/>
      </w:pPr>
      <w:r>
        <w:t>- [ ] Write test for `/login` (valid/invalid users)</w:t>
      </w:r>
    </w:p>
    <w:p>
      <w:pPr>
        <w:pStyle w:val="ListBullet"/>
      </w:pPr>
      <w:r>
        <w:t>- [ ] Write test for `/transactions` with filters</w:t>
      </w:r>
    </w:p>
    <w:p>
      <w:pPr>
        <w:pStyle w:val="ListBullet"/>
      </w:pPr>
      <w:r>
        <w:t>- [ ] Write test for `/metrics` output</w:t>
      </w:r>
    </w:p>
    <w:p>
      <w:pPr>
        <w:pStyle w:val="ListBullet"/>
      </w:pPr>
      <w:r>
        <w:t>- [ ] Add coverage with `pytest-cov`</w:t>
      </w:r>
    </w:p>
    <w:p>
      <w:pPr>
        <w:pStyle w:val="ListBullet"/>
      </w:pPr>
      <w:r>
        <w:t>✅ Frontend Functional Checks</w:t>
      </w:r>
    </w:p>
    <w:p>
      <w:pPr>
        <w:pStyle w:val="ListBullet"/>
      </w:pPr>
      <w:r>
        <w:t>- [ ] Validate API calls return expected data</w:t>
      </w:r>
    </w:p>
    <w:p>
      <w:pPr>
        <w:pStyle w:val="ListBullet"/>
      </w:pPr>
      <w:r>
        <w:t>- [ ] Ensure filter selections update charts</w:t>
      </w:r>
    </w:p>
    <w:p>
      <w:pPr>
        <w:pStyle w:val="ListBullet"/>
      </w:pPr>
      <w:r>
        <w:t>- [ ] Test session handling (token reuse, logout)</w:t>
      </w:r>
    </w:p>
    <w:p>
      <w:pPr>
        <w:pStyle w:val="Heading2"/>
      </w:pPr>
      <w:r>
        <w:t>🔁 Phase 7: CI/CD with GitHub Actions</w:t>
      </w:r>
    </w:p>
    <w:p>
      <w:pPr>
        <w:pStyle w:val="ListBullet"/>
      </w:pPr>
      <w:r>
        <w:t>🧱 CI Pipeline</w:t>
      </w:r>
    </w:p>
    <w:p>
      <w:pPr>
        <w:pStyle w:val="ListBullet"/>
      </w:pPr>
      <w:r>
        <w:t>- [ ] Create `.github/workflows/main.yml`</w:t>
      </w:r>
    </w:p>
    <w:p>
      <w:pPr>
        <w:pStyle w:val="ListBullet"/>
      </w:pPr>
      <w:r>
        <w:t>- [ ] Add step for Python setup</w:t>
      </w:r>
    </w:p>
    <w:p>
      <w:pPr>
        <w:pStyle w:val="ListBullet"/>
      </w:pPr>
      <w:r>
        <w:t>- [ ] Install backend + frontend requirements</w:t>
      </w:r>
    </w:p>
    <w:p>
      <w:pPr>
        <w:pStyle w:val="ListBullet"/>
      </w:pPr>
      <w:r>
        <w:t>- [ ] Run `flake8` on both folders</w:t>
      </w:r>
    </w:p>
    <w:p>
      <w:pPr>
        <w:pStyle w:val="ListBullet"/>
      </w:pPr>
      <w:r>
        <w:t>- [ ] Run `pytest` on backend/frontend</w:t>
      </w:r>
    </w:p>
    <w:p>
      <w:pPr>
        <w:pStyle w:val="ListBullet"/>
      </w:pPr>
      <w:r>
        <w:t>- [ ] Run `black --check .` for formatting</w:t>
      </w:r>
    </w:p>
    <w:p>
      <w:pPr>
        <w:pStyle w:val="ListBullet"/>
      </w:pPr>
      <w:r>
        <w:t>🛠️ Lint &amp; Format Tools</w:t>
      </w:r>
    </w:p>
    <w:p>
      <w:pPr>
        <w:pStyle w:val="ListBullet"/>
      </w:pPr>
      <w:r>
        <w:t>- [ ] Add `flake8` config</w:t>
      </w:r>
    </w:p>
    <w:p>
      <w:pPr>
        <w:pStyle w:val="ListBullet"/>
      </w:pPr>
      <w:r>
        <w:t>- [ ] Add `black` config</w:t>
      </w:r>
    </w:p>
    <w:p>
      <w:pPr>
        <w:pStyle w:val="ListBullet"/>
      </w:pPr>
      <w:r>
        <w:t>- [ ] Add `pytest.ini` if needed</w:t>
      </w:r>
    </w:p>
    <w:p>
      <w:pPr>
        <w:pStyle w:val="Heading2"/>
      </w:pPr>
      <w:r>
        <w:t>📦 Phase 8: QA + Future Extensions</w:t>
      </w:r>
    </w:p>
    <w:p>
      <w:pPr>
        <w:pStyle w:val="ListBullet"/>
      </w:pPr>
      <w:r>
        <w:t>🧹 Cleanup &amp; Polish</w:t>
      </w:r>
    </w:p>
    <w:p>
      <w:pPr>
        <w:pStyle w:val="ListBullet"/>
      </w:pPr>
      <w:r>
        <w:t>- [ ] Add README instructions for local setup</w:t>
      </w:r>
    </w:p>
    <w:p>
      <w:pPr>
        <w:pStyle w:val="ListBullet"/>
      </w:pPr>
      <w:r>
        <w:t>- [ ] Add sample user credentials</w:t>
      </w:r>
    </w:p>
    <w:p>
      <w:pPr>
        <w:pStyle w:val="ListBullet"/>
      </w:pPr>
      <w:r>
        <w:t>- [ ] Tag `v1.0` release</w:t>
      </w:r>
    </w:p>
    <w:p>
      <w:pPr>
        <w:pStyle w:val="ListBullet"/>
      </w:pPr>
      <w:r>
        <w:t>- [ ] Archive and document learnings</w:t>
      </w:r>
    </w:p>
    <w:p>
      <w:pPr>
        <w:pStyle w:val="ListBullet"/>
      </w:pPr>
      <w:r>
        <w:t>🌱 Future Ideas</w:t>
      </w:r>
    </w:p>
    <w:p>
      <w:pPr>
        <w:pStyle w:val="ListBullet"/>
      </w:pPr>
      <w:r>
        <w:t>- [ ] Add new user signup</w:t>
      </w:r>
    </w:p>
    <w:p>
      <w:pPr>
        <w:pStyle w:val="ListBullet"/>
      </w:pPr>
      <w:r>
        <w:t>- [ ] Add more analytics KPIs (monthly change, transactions over time)</w:t>
      </w:r>
    </w:p>
    <w:p>
      <w:pPr>
        <w:pStyle w:val="ListBullet"/>
      </w:pPr>
      <w:r>
        <w:t>- [ ] Extend CI to build Docker images</w:t>
      </w:r>
    </w:p>
    <w:p>
      <w:pPr>
        <w:pStyle w:val="ListBullet"/>
      </w:pPr>
      <w:r>
        <w:t>- [ ] Plan for cloud deployment (Render, EC2,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